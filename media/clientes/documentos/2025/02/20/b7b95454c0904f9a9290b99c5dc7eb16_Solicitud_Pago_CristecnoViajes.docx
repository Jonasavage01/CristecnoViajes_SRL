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095" w:rsidRPr="0013393E" w:rsidRDefault="00E94D43">
      <w:pPr>
        <w:jc w:val="center"/>
        <w:rPr>
          <w:color w:val="4F81BD" w:themeColor="accent1"/>
          <w:lang w:val="es-DO"/>
        </w:rPr>
      </w:pPr>
      <w:r w:rsidRPr="0013393E">
        <w:rPr>
          <w:b/>
          <w:color w:val="4F81BD" w:themeColor="accent1"/>
          <w:sz w:val="32"/>
          <w:lang w:val="es-DO"/>
        </w:rPr>
        <w:t>SOLICITUD DE PAGO</w:t>
      </w:r>
    </w:p>
    <w:p w:rsidR="0013393E" w:rsidRDefault="00E94D43">
      <w:pPr>
        <w:rPr>
          <w:lang w:val="es-DO"/>
        </w:rPr>
      </w:pPr>
      <w:r w:rsidRPr="0013393E">
        <w:rPr>
          <w:lang w:val="es-DO"/>
        </w:rPr>
        <w:br/>
        <w:t xml:space="preserve">Fecha: </w:t>
      </w:r>
      <w:r w:rsidRPr="0013393E">
        <w:rPr>
          <w:b/>
          <w:lang w:val="es-DO"/>
        </w:rPr>
        <w:t>11/02/2025</w:t>
      </w:r>
      <w:r w:rsidRPr="0013393E">
        <w:rPr>
          <w:b/>
          <w:lang w:val="es-DO"/>
        </w:rPr>
        <w:br/>
      </w:r>
    </w:p>
    <w:p w:rsidR="00213095" w:rsidRPr="0013393E" w:rsidRDefault="00E94D43">
      <w:pPr>
        <w:rPr>
          <w:lang w:val="es-DO"/>
        </w:rPr>
      </w:pPr>
      <w:r w:rsidRPr="0013393E">
        <w:rPr>
          <w:lang w:val="es-DO"/>
        </w:rPr>
        <w:t xml:space="preserve">Para: </w:t>
      </w:r>
      <w:r w:rsidR="00D432B0">
        <w:rPr>
          <w:b/>
          <w:bCs/>
          <w:lang w:val="es-DO"/>
        </w:rPr>
        <w:t>CristecnoViajes SRL</w:t>
      </w:r>
    </w:p>
    <w:p w:rsidR="00213095" w:rsidRPr="0013393E" w:rsidRDefault="00E94D43">
      <w:pPr>
        <w:rPr>
          <w:b/>
          <w:lang w:val="es-DO"/>
        </w:rPr>
      </w:pPr>
      <w:r w:rsidRPr="0013393E">
        <w:rPr>
          <w:lang w:val="es-DO"/>
        </w:rPr>
        <w:t xml:space="preserve">De: </w:t>
      </w:r>
      <w:r w:rsidR="0013393E">
        <w:rPr>
          <w:b/>
          <w:lang w:val="es-DO"/>
        </w:rPr>
        <w:t xml:space="preserve">Jonás Javier Encarnación </w:t>
      </w:r>
    </w:p>
    <w:p w:rsidR="00213095" w:rsidRPr="0013393E" w:rsidRDefault="00E94D43">
      <w:pPr>
        <w:rPr>
          <w:lang w:val="es-DO"/>
        </w:rPr>
      </w:pPr>
      <w:r w:rsidRPr="0013393E">
        <w:rPr>
          <w:lang w:val="es-DO"/>
        </w:rPr>
        <w:br/>
        <w:t>──────────────────────────────────────────────────</w:t>
      </w:r>
      <w:r w:rsidRPr="0013393E">
        <w:rPr>
          <w:lang w:val="es-DO"/>
        </w:rPr>
        <w:br/>
      </w:r>
    </w:p>
    <w:p w:rsidR="00213095" w:rsidRPr="0013393E" w:rsidRDefault="00E94D43">
      <w:pPr>
        <w:rPr>
          <w:lang w:val="es-DO"/>
        </w:rPr>
      </w:pPr>
      <w:r w:rsidRPr="0013393E">
        <w:rPr>
          <w:lang w:val="es-DO"/>
        </w:rPr>
        <w:t>Estimado/a</w:t>
      </w:r>
      <w:r w:rsidR="00D432B0" w:rsidRPr="00D432B0">
        <w:rPr>
          <w:b/>
          <w:bCs/>
          <w:lang w:val="es-DO"/>
        </w:rPr>
        <w:t xml:space="preserve"> </w:t>
      </w:r>
      <w:r w:rsidR="00D432B0">
        <w:rPr>
          <w:b/>
          <w:bCs/>
          <w:lang w:val="es-DO"/>
        </w:rPr>
        <w:t>C</w:t>
      </w:r>
      <w:bookmarkStart w:id="0" w:name="_GoBack"/>
      <w:bookmarkEnd w:id="0"/>
      <w:r w:rsidR="00D432B0">
        <w:rPr>
          <w:b/>
          <w:bCs/>
          <w:lang w:val="es-DO"/>
        </w:rPr>
        <w:t>ristecnoViajes SRL</w:t>
      </w:r>
      <w:r w:rsidRPr="0013393E">
        <w:rPr>
          <w:lang w:val="es-DO"/>
        </w:rPr>
        <w:t>,</w:t>
      </w:r>
      <w:r w:rsidRPr="0013393E">
        <w:rPr>
          <w:lang w:val="es-DO"/>
        </w:rPr>
        <w:br/>
      </w:r>
      <w:r w:rsidRPr="0013393E">
        <w:rPr>
          <w:lang w:val="es-DO"/>
        </w:rPr>
        <w:br/>
        <w:t>Por la presente, le solicitamos el pago correspondiente a la siguiente fase del proyecto:</w:t>
      </w:r>
      <w:r w:rsidRPr="0013393E">
        <w:rPr>
          <w:lang w:val="es-DO"/>
        </w:rPr>
        <w:br/>
      </w:r>
    </w:p>
    <w:p w:rsidR="00213095" w:rsidRPr="0013393E" w:rsidRDefault="00E94D43">
      <w:pPr>
        <w:rPr>
          <w:lang w:val="es-DO"/>
        </w:rPr>
      </w:pPr>
      <w:r w:rsidRPr="0013393E">
        <w:rPr>
          <w:b/>
          <w:lang w:val="es-DO"/>
        </w:rPr>
        <w:t xml:space="preserve">Fase 0: </w:t>
      </w:r>
      <w:r w:rsidRPr="0013393E">
        <w:rPr>
          <w:lang w:val="es-DO"/>
        </w:rPr>
        <w:t>Pago de Arranque y Pre-Desarrollo</w:t>
      </w:r>
    </w:p>
    <w:p w:rsidR="00213095" w:rsidRPr="0013393E" w:rsidRDefault="00E94D43">
      <w:pPr>
        <w:rPr>
          <w:lang w:val="es-DO"/>
        </w:rPr>
      </w:pPr>
      <w:r w:rsidRPr="0013393E">
        <w:rPr>
          <w:b/>
          <w:lang w:val="es-DO"/>
        </w:rPr>
        <w:t xml:space="preserve">Duración estimada: </w:t>
      </w:r>
      <w:r w:rsidRPr="0013393E">
        <w:rPr>
          <w:lang w:val="es-DO"/>
        </w:rPr>
        <w:t>Aproximadamente 1 semana</w:t>
      </w:r>
    </w:p>
    <w:p w:rsidR="00213095" w:rsidRPr="0013393E" w:rsidRDefault="00E94D43">
      <w:pPr>
        <w:rPr>
          <w:lang w:val="es-DO"/>
        </w:rPr>
      </w:pPr>
      <w:r w:rsidRPr="0013393E">
        <w:rPr>
          <w:b/>
          <w:lang w:val="es-DO"/>
        </w:rPr>
        <w:t xml:space="preserve">Pago: </w:t>
      </w:r>
      <w:r w:rsidRPr="0013393E">
        <w:rPr>
          <w:lang w:val="es-DO"/>
        </w:rPr>
        <w:t>15% del total</w:t>
      </w:r>
    </w:p>
    <w:p w:rsidR="00213095" w:rsidRPr="0013393E" w:rsidRDefault="00E94D43">
      <w:pPr>
        <w:rPr>
          <w:lang w:val="es-DO"/>
        </w:rPr>
      </w:pPr>
      <w:r w:rsidRPr="0013393E">
        <w:rPr>
          <w:b/>
          <w:lang w:val="es-DO"/>
        </w:rPr>
        <w:t xml:space="preserve">Monto: </w:t>
      </w:r>
      <w:r w:rsidRPr="0013393E">
        <w:rPr>
          <w:lang w:val="es-DO"/>
        </w:rPr>
        <w:t>2,352 USD × 15% ≈ 353 USD (≈21,180 DOP)</w:t>
      </w:r>
    </w:p>
    <w:p w:rsidR="00213095" w:rsidRPr="0013393E" w:rsidRDefault="00E94D43">
      <w:pPr>
        <w:rPr>
          <w:lang w:val="es-DO"/>
        </w:rPr>
      </w:pPr>
      <w:r w:rsidRPr="0013393E">
        <w:rPr>
          <w:lang w:val="es-DO"/>
        </w:rPr>
        <w:br/>
        <w:t>──────────────────────────────────────────────────</w:t>
      </w:r>
      <w:r w:rsidRPr="0013393E">
        <w:rPr>
          <w:lang w:val="es-DO"/>
        </w:rPr>
        <w:br/>
      </w:r>
    </w:p>
    <w:p w:rsidR="00213095" w:rsidRPr="0013393E" w:rsidRDefault="00E94D43">
      <w:pPr>
        <w:rPr>
          <w:lang w:val="es-DO"/>
        </w:rPr>
      </w:pPr>
      <w:r w:rsidRPr="0013393E">
        <w:rPr>
          <w:lang w:val="es-DO"/>
        </w:rPr>
        <w:t>Método de pago: Transferencia bancaria</w:t>
      </w:r>
    </w:p>
    <w:p w:rsidR="00213095" w:rsidRPr="0013393E" w:rsidRDefault="00E94D43">
      <w:pPr>
        <w:rPr>
          <w:lang w:val="es-DO"/>
        </w:rPr>
      </w:pPr>
      <w:r w:rsidRPr="0013393E">
        <w:rPr>
          <w:lang w:val="es-DO"/>
        </w:rPr>
        <w:t>Datos de pago:</w:t>
      </w:r>
    </w:p>
    <w:p w:rsidR="00213095" w:rsidRPr="0013393E" w:rsidRDefault="00E94D43">
      <w:pPr>
        <w:rPr>
          <w:lang w:val="es-DO"/>
        </w:rPr>
      </w:pPr>
      <w:r w:rsidRPr="0013393E">
        <w:rPr>
          <w:b/>
          <w:lang w:val="es-DO"/>
        </w:rPr>
        <w:t xml:space="preserve">- Banco: </w:t>
      </w:r>
      <w:proofErr w:type="spellStart"/>
      <w:r w:rsidRPr="0013393E">
        <w:rPr>
          <w:lang w:val="es-DO"/>
        </w:rPr>
        <w:t>Banreservas</w:t>
      </w:r>
      <w:proofErr w:type="spellEnd"/>
    </w:p>
    <w:p w:rsidR="00213095" w:rsidRPr="0013393E" w:rsidRDefault="00E94D43">
      <w:pPr>
        <w:rPr>
          <w:lang w:val="es-DO"/>
        </w:rPr>
      </w:pPr>
      <w:r w:rsidRPr="0013393E">
        <w:rPr>
          <w:b/>
          <w:lang w:val="es-DO"/>
        </w:rPr>
        <w:t xml:space="preserve">- Tipo de cuenta: </w:t>
      </w:r>
      <w:r w:rsidRPr="0013393E">
        <w:rPr>
          <w:lang w:val="es-DO"/>
        </w:rPr>
        <w:t>Cuenta de ahorro</w:t>
      </w:r>
    </w:p>
    <w:p w:rsidR="00213095" w:rsidRPr="0013393E" w:rsidRDefault="00E94D43">
      <w:pPr>
        <w:rPr>
          <w:lang w:val="es-DO"/>
        </w:rPr>
      </w:pPr>
      <w:r w:rsidRPr="0013393E">
        <w:rPr>
          <w:b/>
          <w:lang w:val="es-DO"/>
        </w:rPr>
        <w:t xml:space="preserve">- Moneda: </w:t>
      </w:r>
      <w:r w:rsidRPr="0013393E">
        <w:rPr>
          <w:lang w:val="es-DO"/>
        </w:rPr>
        <w:t>DOP</w:t>
      </w:r>
    </w:p>
    <w:p w:rsidR="00213095" w:rsidRPr="0013393E" w:rsidRDefault="00E94D43">
      <w:pPr>
        <w:rPr>
          <w:lang w:val="es-DO"/>
        </w:rPr>
      </w:pPr>
      <w:r w:rsidRPr="0013393E">
        <w:rPr>
          <w:b/>
          <w:lang w:val="es-DO"/>
        </w:rPr>
        <w:t xml:space="preserve">- Número de cuenta: </w:t>
      </w:r>
      <w:r w:rsidRPr="0013393E">
        <w:rPr>
          <w:lang w:val="es-DO"/>
        </w:rPr>
        <w:t>9606428091</w:t>
      </w:r>
    </w:p>
    <w:p w:rsidR="00213095" w:rsidRPr="0013393E" w:rsidRDefault="00E94D43">
      <w:pPr>
        <w:rPr>
          <w:lang w:val="es-DO"/>
        </w:rPr>
      </w:pPr>
      <w:r w:rsidRPr="0013393E">
        <w:rPr>
          <w:b/>
          <w:lang w:val="es-DO"/>
        </w:rPr>
        <w:t xml:space="preserve">- Nombre del titular: </w:t>
      </w:r>
      <w:r w:rsidRPr="0013393E">
        <w:rPr>
          <w:lang w:val="es-DO"/>
        </w:rPr>
        <w:t>JONAS JAVIER ENCARNACION</w:t>
      </w:r>
    </w:p>
    <w:p w:rsidR="00213095" w:rsidRPr="0013393E" w:rsidRDefault="00E94D43">
      <w:pPr>
        <w:rPr>
          <w:lang w:val="es-DO"/>
        </w:rPr>
      </w:pPr>
      <w:r w:rsidRPr="0013393E">
        <w:rPr>
          <w:b/>
          <w:lang w:val="es-DO"/>
        </w:rPr>
        <w:t xml:space="preserve">- Documento de identidad: </w:t>
      </w:r>
      <w:r w:rsidRPr="0013393E">
        <w:rPr>
          <w:lang w:val="es-DO"/>
        </w:rPr>
        <w:t>40212022749</w:t>
      </w:r>
    </w:p>
    <w:p w:rsidR="00213095" w:rsidRPr="0013393E" w:rsidRDefault="00E94D43">
      <w:pPr>
        <w:rPr>
          <w:lang w:val="es-DO"/>
        </w:rPr>
      </w:pPr>
      <w:r w:rsidRPr="0013393E">
        <w:rPr>
          <w:b/>
          <w:lang w:val="es-DO"/>
        </w:rPr>
        <w:t xml:space="preserve">- Correo electrónico: </w:t>
      </w:r>
      <w:r w:rsidRPr="0013393E">
        <w:rPr>
          <w:lang w:val="es-DO"/>
        </w:rPr>
        <w:t>xmysticsavage@gmail.com</w:t>
      </w:r>
    </w:p>
    <w:p w:rsidR="00213095" w:rsidRPr="0013393E" w:rsidRDefault="00E94D43">
      <w:pPr>
        <w:rPr>
          <w:lang w:val="es-DO"/>
        </w:rPr>
      </w:pPr>
      <w:r w:rsidRPr="0013393E">
        <w:rPr>
          <w:b/>
          <w:lang w:val="es-DO"/>
        </w:rPr>
        <w:lastRenderedPageBreak/>
        <w:t xml:space="preserve">- Número de cuenta estándar: </w:t>
      </w:r>
      <w:r w:rsidRPr="0013393E">
        <w:rPr>
          <w:lang w:val="es-DO"/>
        </w:rPr>
        <w:t>DO53BRRD00000000009606428091</w:t>
      </w:r>
    </w:p>
    <w:p w:rsidR="00213095" w:rsidRPr="0013393E" w:rsidRDefault="00E94D43">
      <w:pPr>
        <w:rPr>
          <w:lang w:val="es-DO"/>
        </w:rPr>
      </w:pPr>
      <w:r w:rsidRPr="0013393E">
        <w:rPr>
          <w:lang w:val="es-DO"/>
        </w:rPr>
        <w:br/>
      </w:r>
    </w:p>
    <w:p w:rsidR="00213095" w:rsidRPr="0013393E" w:rsidRDefault="00E94D43">
      <w:pPr>
        <w:rPr>
          <w:lang w:val="es-DO"/>
        </w:rPr>
      </w:pPr>
      <w:r w:rsidRPr="0013393E">
        <w:rPr>
          <w:color w:val="FF0000"/>
          <w:lang w:val="es-DO"/>
        </w:rPr>
        <w:t xml:space="preserve">Por favor, una vez realizado el pago, envíe el comprobante a </w:t>
      </w:r>
      <w:r>
        <w:rPr>
          <w:color w:val="FF0000"/>
          <w:lang w:val="es-DO"/>
        </w:rPr>
        <w:t xml:space="preserve">mi WhatsApp </w:t>
      </w:r>
      <w:r w:rsidRPr="0013393E">
        <w:rPr>
          <w:color w:val="FF0000"/>
          <w:lang w:val="es-DO"/>
        </w:rPr>
        <w:t>para su registro.</w:t>
      </w:r>
    </w:p>
    <w:p w:rsidR="00213095" w:rsidRPr="0013393E" w:rsidRDefault="00E94D43">
      <w:pPr>
        <w:rPr>
          <w:lang w:val="es-DO"/>
        </w:rPr>
      </w:pPr>
      <w:r w:rsidRPr="0013393E">
        <w:rPr>
          <w:lang w:val="es-DO"/>
        </w:rPr>
        <w:br/>
        <w:t>Quedamos atentos a su confirmación y agradecemos su pronta respuesta.</w:t>
      </w:r>
      <w:r w:rsidRPr="0013393E">
        <w:rPr>
          <w:lang w:val="es-DO"/>
        </w:rPr>
        <w:br/>
      </w:r>
    </w:p>
    <w:p w:rsidR="00213095" w:rsidRDefault="00E94D43">
      <w:pPr>
        <w:rPr>
          <w:b/>
          <w:lang w:val="es-DO"/>
        </w:rPr>
      </w:pPr>
      <w:r w:rsidRPr="0013393E">
        <w:rPr>
          <w:b/>
          <w:lang w:val="es-DO"/>
        </w:rPr>
        <w:t>Atentamente,</w:t>
      </w:r>
      <w:r w:rsidRPr="0013393E">
        <w:rPr>
          <w:b/>
          <w:lang w:val="es-DO"/>
        </w:rPr>
        <w:br/>
      </w:r>
    </w:p>
    <w:p w:rsidR="0013393E" w:rsidRPr="0013393E" w:rsidRDefault="0013393E">
      <w:pPr>
        <w:rPr>
          <w:i/>
          <w:sz w:val="24"/>
          <w:szCs w:val="24"/>
          <w:lang w:val="es-DO"/>
        </w:rPr>
      </w:pPr>
      <w:r w:rsidRPr="0013393E">
        <w:rPr>
          <w:i/>
          <w:sz w:val="24"/>
          <w:szCs w:val="24"/>
          <w:lang w:val="es-DO"/>
        </w:rPr>
        <w:t xml:space="preserve">Jonás Javier Encarnación </w:t>
      </w:r>
    </w:p>
    <w:sectPr w:rsidR="0013393E" w:rsidRPr="001339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93E"/>
    <w:rsid w:val="0015074B"/>
    <w:rsid w:val="00213095"/>
    <w:rsid w:val="0029639D"/>
    <w:rsid w:val="00326F90"/>
    <w:rsid w:val="00992D73"/>
    <w:rsid w:val="00AA1D8D"/>
    <w:rsid w:val="00B47730"/>
    <w:rsid w:val="00CB0664"/>
    <w:rsid w:val="00D432B0"/>
    <w:rsid w:val="00E94D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D12065"/>
  <w14:defaultImageDpi w14:val="300"/>
  <w15:docId w15:val="{B8052E59-D57E-48D8-9849-05B98AF7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A28435-908B-4A1D-8DD0-206A814F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jonas Javier</cp:lastModifiedBy>
  <cp:revision>5</cp:revision>
  <dcterms:created xsi:type="dcterms:W3CDTF">2013-12-23T23:15:00Z</dcterms:created>
  <dcterms:modified xsi:type="dcterms:W3CDTF">2025-02-11T22:05:00Z</dcterms:modified>
  <cp:category/>
</cp:coreProperties>
</file>