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7E0B" w:rsidRPr="00B07E0B" w:rsidRDefault="00B07E0B" w:rsidP="00B07E0B">
      <w:pPr>
        <w:pStyle w:val="NormalWeb"/>
        <w:rPr>
          <w:rStyle w:val="Strong"/>
          <w:color w:val="4F81BD" w:themeColor="accent1"/>
          <w:sz w:val="32"/>
          <w:szCs w:val="32"/>
          <w:lang w:val="es-DO"/>
        </w:rPr>
      </w:pPr>
      <w:r w:rsidRPr="00B07E0B">
        <w:rPr>
          <w:rStyle w:val="Strong"/>
          <w:color w:val="4F81BD" w:themeColor="accent1"/>
          <w:sz w:val="32"/>
          <w:szCs w:val="32"/>
          <w:lang w:val="es-DO"/>
        </w:rPr>
        <w:t>Presupuesto de Desarrollo de Aplicación Web para Manejo de Reservas y Contabilidad con CRM Integrado</w:t>
      </w:r>
    </w:p>
    <w:p w:rsidR="00B07E0B" w:rsidRPr="00B07E0B" w:rsidRDefault="00B07E0B" w:rsidP="00B07E0B">
      <w:pPr>
        <w:pStyle w:val="NormalWeb"/>
        <w:rPr>
          <w:sz w:val="28"/>
          <w:szCs w:val="28"/>
          <w:lang w:val="es-DO"/>
        </w:rPr>
      </w:pPr>
      <w:r w:rsidRPr="00B07E0B">
        <w:rPr>
          <w:sz w:val="28"/>
          <w:szCs w:val="28"/>
          <w:lang w:val="es-DO"/>
        </w:rPr>
        <w:br/>
      </w:r>
      <w:r w:rsidRPr="00B07E0B">
        <w:rPr>
          <w:rStyle w:val="Strong"/>
          <w:sz w:val="28"/>
          <w:szCs w:val="28"/>
          <w:lang w:val="es-DO"/>
        </w:rPr>
        <w:t>Cliente:</w:t>
      </w:r>
      <w:r w:rsidRPr="00B07E0B">
        <w:rPr>
          <w:sz w:val="28"/>
          <w:szCs w:val="28"/>
          <w:lang w:val="es-DO"/>
        </w:rPr>
        <w:t xml:space="preserve"> Cristecnoviajes SRL</w:t>
      </w:r>
      <w:r w:rsidRPr="00B07E0B">
        <w:rPr>
          <w:sz w:val="28"/>
          <w:szCs w:val="28"/>
          <w:lang w:val="es-DO"/>
        </w:rPr>
        <w:br/>
      </w:r>
      <w:r w:rsidRPr="00B07E0B">
        <w:rPr>
          <w:rStyle w:val="Strong"/>
          <w:sz w:val="28"/>
          <w:szCs w:val="28"/>
          <w:lang w:val="es-DO"/>
        </w:rPr>
        <w:t>Presentado por:</w:t>
      </w:r>
      <w:r w:rsidRPr="00B07E0B">
        <w:rPr>
          <w:sz w:val="28"/>
          <w:szCs w:val="28"/>
          <w:lang w:val="es-DO"/>
        </w:rPr>
        <w:t xml:space="preserve"> Jonás Javier Encarnación</w:t>
      </w:r>
      <w:r w:rsidRPr="00B07E0B">
        <w:rPr>
          <w:sz w:val="28"/>
          <w:szCs w:val="28"/>
          <w:lang w:val="es-DO"/>
        </w:rPr>
        <w:br/>
      </w:r>
      <w:r w:rsidRPr="00B07E0B">
        <w:rPr>
          <w:rStyle w:val="Strong"/>
          <w:sz w:val="28"/>
          <w:szCs w:val="28"/>
          <w:lang w:val="es-DO"/>
        </w:rPr>
        <w:t>Fecha de emisión:</w:t>
      </w:r>
      <w:r w:rsidRPr="00B07E0B">
        <w:rPr>
          <w:sz w:val="28"/>
          <w:szCs w:val="28"/>
          <w:lang w:val="es-DO"/>
        </w:rPr>
        <w:t xml:space="preserve"> 8 de febrero de 2025</w:t>
      </w:r>
      <w:r w:rsidRPr="00B07E0B">
        <w:rPr>
          <w:sz w:val="28"/>
          <w:szCs w:val="28"/>
          <w:lang w:val="es-DO"/>
        </w:rPr>
        <w:br/>
      </w:r>
      <w:r w:rsidRPr="00B07E0B">
        <w:rPr>
          <w:rStyle w:val="Strong"/>
          <w:sz w:val="28"/>
          <w:szCs w:val="28"/>
          <w:lang w:val="es-DO"/>
        </w:rPr>
        <w:t>Validez del presupuesto:</w:t>
      </w:r>
      <w:r w:rsidRPr="00B07E0B">
        <w:rPr>
          <w:sz w:val="28"/>
          <w:szCs w:val="28"/>
          <w:lang w:val="es-DO"/>
        </w:rPr>
        <w:t xml:space="preserve"> 2 meses (hasta el 8 de abril de 2025)</w:t>
      </w:r>
      <w:r w:rsidRPr="00B07E0B">
        <w:rPr>
          <w:sz w:val="28"/>
          <w:szCs w:val="28"/>
          <w:lang w:val="es-DO"/>
        </w:rPr>
        <w:br/>
      </w:r>
      <w:r w:rsidRPr="00B07E0B">
        <w:rPr>
          <w:rStyle w:val="Strong"/>
          <w:sz w:val="28"/>
          <w:szCs w:val="28"/>
          <w:lang w:val="es-DO"/>
        </w:rPr>
        <w:t>Duración estimada del proyecto:</w:t>
      </w:r>
      <w:r w:rsidRPr="00B07E0B">
        <w:rPr>
          <w:sz w:val="28"/>
          <w:szCs w:val="28"/>
          <w:lang w:val="es-DO"/>
        </w:rPr>
        <w:t xml:space="preserve"> Aproximadamente 2 meses y 20 días (cerca de 3 meses)</w:t>
      </w:r>
    </w:p>
    <w:p w:rsidR="00B07E0B" w:rsidRPr="00B07E0B" w:rsidRDefault="002139EA" w:rsidP="00B07E0B">
      <w:pPr>
        <w:rPr>
          <w:sz w:val="28"/>
          <w:szCs w:val="28"/>
        </w:rPr>
      </w:pPr>
      <w:r>
        <w:rPr>
          <w:sz w:val="28"/>
          <w:szCs w:val="28"/>
        </w:rPr>
        <w:pict>
          <v:rect id="_x0000_i1025" style="width:0;height:1.5pt" o:hralign="center" o:hrstd="t" o:hr="t" fillcolor="#a0a0a0" stroked="f"/>
        </w:pict>
      </w:r>
    </w:p>
    <w:p w:rsidR="00B07E0B" w:rsidRPr="00B07E0B" w:rsidRDefault="00B07E0B" w:rsidP="00B07E0B">
      <w:pPr>
        <w:pStyle w:val="Heading3"/>
        <w:rPr>
          <w:sz w:val="36"/>
          <w:szCs w:val="36"/>
          <w:lang w:val="es-DO"/>
        </w:rPr>
      </w:pPr>
      <w:r w:rsidRPr="00B07E0B">
        <w:rPr>
          <w:sz w:val="36"/>
          <w:szCs w:val="36"/>
          <w:lang w:val="es-DO"/>
        </w:rPr>
        <w:t>1. Datos Generales y Alcance del Proyecto</w:t>
      </w:r>
    </w:p>
    <w:p w:rsidR="00B07E0B" w:rsidRPr="00B07E0B" w:rsidRDefault="00B07E0B" w:rsidP="00B07E0B">
      <w:pPr>
        <w:pStyle w:val="NormalWeb"/>
        <w:rPr>
          <w:sz w:val="28"/>
          <w:szCs w:val="28"/>
          <w:lang w:val="es-DO"/>
        </w:rPr>
      </w:pPr>
      <w:r w:rsidRPr="00B07E0B">
        <w:rPr>
          <w:rStyle w:val="Strong"/>
          <w:sz w:val="28"/>
          <w:szCs w:val="28"/>
          <w:lang w:val="es-DO"/>
        </w:rPr>
        <w:t>Objetivo:</w:t>
      </w:r>
      <w:r w:rsidRPr="00B07E0B">
        <w:rPr>
          <w:sz w:val="28"/>
          <w:szCs w:val="28"/>
          <w:lang w:val="es-DO"/>
        </w:rPr>
        <w:br/>
        <w:t>Desarrollar una aplicación web que integre módulos esenciales de:</w:t>
      </w:r>
    </w:p>
    <w:p w:rsidR="00B07E0B" w:rsidRPr="00B07E0B" w:rsidRDefault="00B07E0B" w:rsidP="00B07E0B">
      <w:pPr>
        <w:numPr>
          <w:ilvl w:val="0"/>
          <w:numId w:val="17"/>
        </w:numPr>
        <w:spacing w:before="100" w:beforeAutospacing="1" w:after="100" w:afterAutospacing="1" w:line="240" w:lineRule="auto"/>
        <w:rPr>
          <w:sz w:val="28"/>
          <w:szCs w:val="28"/>
          <w:lang w:val="es-DO"/>
        </w:rPr>
      </w:pPr>
      <w:r w:rsidRPr="00B07E0B">
        <w:rPr>
          <w:rStyle w:val="Strong"/>
          <w:sz w:val="28"/>
          <w:szCs w:val="28"/>
          <w:lang w:val="es-DO"/>
        </w:rPr>
        <w:t>Dashboard (Panel de control):</w:t>
      </w:r>
      <w:r w:rsidRPr="00B07E0B">
        <w:rPr>
          <w:sz w:val="28"/>
          <w:szCs w:val="28"/>
          <w:lang w:val="es-DO"/>
        </w:rPr>
        <w:t xml:space="preserve"> Indicadores y accesos rápidos.</w:t>
      </w:r>
    </w:p>
    <w:p w:rsidR="00B07E0B" w:rsidRPr="00B07E0B" w:rsidRDefault="00B07E0B" w:rsidP="00B07E0B">
      <w:pPr>
        <w:numPr>
          <w:ilvl w:val="0"/>
          <w:numId w:val="17"/>
        </w:numPr>
        <w:spacing w:before="100" w:beforeAutospacing="1" w:after="100" w:afterAutospacing="1" w:line="240" w:lineRule="auto"/>
        <w:rPr>
          <w:sz w:val="28"/>
          <w:szCs w:val="28"/>
          <w:lang w:val="es-DO"/>
        </w:rPr>
      </w:pPr>
      <w:r w:rsidRPr="00B07E0B">
        <w:rPr>
          <w:rStyle w:val="Strong"/>
          <w:sz w:val="28"/>
          <w:szCs w:val="28"/>
          <w:lang w:val="es-DO"/>
        </w:rPr>
        <w:t>CRM:</w:t>
      </w:r>
      <w:r w:rsidRPr="00B07E0B">
        <w:rPr>
          <w:sz w:val="28"/>
          <w:szCs w:val="28"/>
          <w:lang w:val="es-DO"/>
        </w:rPr>
        <w:t xml:space="preserve"> Gestión de clientes, historial, exportación de datos.</w:t>
      </w:r>
    </w:p>
    <w:p w:rsidR="00B07E0B" w:rsidRPr="00B07E0B" w:rsidRDefault="00B07E0B" w:rsidP="00B07E0B">
      <w:pPr>
        <w:numPr>
          <w:ilvl w:val="0"/>
          <w:numId w:val="17"/>
        </w:numPr>
        <w:spacing w:before="100" w:beforeAutospacing="1" w:after="100" w:afterAutospacing="1" w:line="240" w:lineRule="auto"/>
        <w:rPr>
          <w:sz w:val="28"/>
          <w:szCs w:val="28"/>
          <w:lang w:val="es-DO"/>
        </w:rPr>
      </w:pPr>
      <w:r w:rsidRPr="00B07E0B">
        <w:rPr>
          <w:rStyle w:val="Strong"/>
          <w:sz w:val="28"/>
          <w:szCs w:val="28"/>
          <w:lang w:val="es-DO"/>
        </w:rPr>
        <w:t>Reservas:</w:t>
      </w:r>
      <w:r w:rsidRPr="00B07E0B">
        <w:rPr>
          <w:sz w:val="28"/>
          <w:szCs w:val="28"/>
          <w:lang w:val="es-DO"/>
        </w:rPr>
        <w:t xml:space="preserve"> Formulario, búsqueda, detalle de reservas y notificaciones.</w:t>
      </w:r>
    </w:p>
    <w:p w:rsidR="00B07E0B" w:rsidRPr="00B07E0B" w:rsidRDefault="00B07E0B" w:rsidP="00B07E0B">
      <w:pPr>
        <w:numPr>
          <w:ilvl w:val="0"/>
          <w:numId w:val="17"/>
        </w:numPr>
        <w:spacing w:before="100" w:beforeAutospacing="1" w:after="100" w:afterAutospacing="1" w:line="240" w:lineRule="auto"/>
        <w:rPr>
          <w:sz w:val="28"/>
          <w:szCs w:val="28"/>
          <w:lang w:val="es-DO"/>
        </w:rPr>
      </w:pPr>
      <w:r w:rsidRPr="00B07E0B">
        <w:rPr>
          <w:rStyle w:val="Strong"/>
          <w:sz w:val="28"/>
          <w:szCs w:val="28"/>
          <w:lang w:val="es-DO"/>
        </w:rPr>
        <w:t>Pagos y Contabilidad:</w:t>
      </w:r>
      <w:r w:rsidRPr="00B07E0B">
        <w:rPr>
          <w:sz w:val="28"/>
          <w:szCs w:val="28"/>
          <w:lang w:val="es-DO"/>
        </w:rPr>
        <w:t xml:space="preserve"> Registro de pagos, conciliación, libros contables.</w:t>
      </w:r>
    </w:p>
    <w:p w:rsidR="00B07E0B" w:rsidRPr="00B07E0B" w:rsidRDefault="00B07E0B" w:rsidP="00B07E0B">
      <w:pPr>
        <w:numPr>
          <w:ilvl w:val="0"/>
          <w:numId w:val="17"/>
        </w:numPr>
        <w:spacing w:before="100" w:beforeAutospacing="1" w:after="100" w:afterAutospacing="1" w:line="240" w:lineRule="auto"/>
        <w:rPr>
          <w:sz w:val="28"/>
          <w:szCs w:val="28"/>
          <w:lang w:val="es-DO"/>
        </w:rPr>
      </w:pPr>
      <w:r w:rsidRPr="00B07E0B">
        <w:rPr>
          <w:rStyle w:val="Strong"/>
          <w:sz w:val="28"/>
          <w:szCs w:val="28"/>
          <w:lang w:val="es-DO"/>
        </w:rPr>
        <w:t>Informes:</w:t>
      </w:r>
      <w:r w:rsidRPr="00B07E0B">
        <w:rPr>
          <w:sz w:val="28"/>
          <w:szCs w:val="28"/>
          <w:lang w:val="es-DO"/>
        </w:rPr>
        <w:t xml:space="preserve"> Generación de reportes y gráficos, e integración general.</w:t>
      </w:r>
    </w:p>
    <w:p w:rsidR="00B07E0B" w:rsidRPr="00B07E0B" w:rsidRDefault="00B07E0B" w:rsidP="00B07E0B">
      <w:pPr>
        <w:pStyle w:val="NormalWeb"/>
        <w:rPr>
          <w:sz w:val="28"/>
          <w:szCs w:val="28"/>
          <w:lang w:val="es-DO"/>
        </w:rPr>
      </w:pPr>
      <w:r w:rsidRPr="00B07E0B">
        <w:rPr>
          <w:sz w:val="28"/>
          <w:szCs w:val="28"/>
          <w:lang w:val="es-DO"/>
        </w:rPr>
        <w:t>Adicionalmente, se incluirá la contratación de hosting y la capacitación al personal de Cristecnoviajes SRL.</w:t>
      </w:r>
    </w:p>
    <w:p w:rsidR="00B07E0B" w:rsidRPr="00B07E0B" w:rsidRDefault="00B07E0B" w:rsidP="00B07E0B">
      <w:pPr>
        <w:pStyle w:val="NormalWeb"/>
        <w:rPr>
          <w:sz w:val="28"/>
          <w:szCs w:val="28"/>
          <w:lang w:val="es-DO"/>
        </w:rPr>
      </w:pPr>
      <w:r w:rsidRPr="00B07E0B">
        <w:rPr>
          <w:rStyle w:val="Strong"/>
          <w:sz w:val="28"/>
          <w:szCs w:val="28"/>
          <w:lang w:val="es-DO"/>
        </w:rPr>
        <w:t>Antecedentes:</w:t>
      </w:r>
      <w:r w:rsidRPr="00B07E0B">
        <w:rPr>
          <w:sz w:val="28"/>
          <w:szCs w:val="28"/>
          <w:lang w:val="es-DO"/>
        </w:rPr>
        <w:br/>
        <w:t>Se ha presentado un prototipo visual del sistema y se han realizado dos reuniones iniciales (incluyendo la “Segunda Reunión con Cristecnoviajes SRL” del 6 de febrero de 2025). El prototipo y la investigación realizada forman la base para el desarrollo del proyecto.</w:t>
      </w:r>
    </w:p>
    <w:p w:rsidR="00B07E0B" w:rsidRPr="00B07E0B" w:rsidRDefault="002139EA" w:rsidP="00B07E0B">
      <w:pPr>
        <w:rPr>
          <w:sz w:val="28"/>
          <w:szCs w:val="28"/>
        </w:rPr>
      </w:pPr>
      <w:r>
        <w:rPr>
          <w:sz w:val="28"/>
          <w:szCs w:val="28"/>
        </w:rPr>
        <w:pict>
          <v:rect id="_x0000_i1026" style="width:0;height:1.5pt" o:hralign="center" o:hrstd="t" o:hr="t" fillcolor="#a0a0a0" stroked="f"/>
        </w:pict>
      </w:r>
    </w:p>
    <w:p w:rsidR="00B07E0B" w:rsidRPr="0056005A" w:rsidRDefault="00B07E0B" w:rsidP="00B07E0B">
      <w:pPr>
        <w:pStyle w:val="Heading3"/>
        <w:rPr>
          <w:sz w:val="32"/>
          <w:szCs w:val="32"/>
        </w:rPr>
      </w:pPr>
      <w:r w:rsidRPr="0056005A">
        <w:rPr>
          <w:sz w:val="32"/>
          <w:szCs w:val="32"/>
        </w:rPr>
        <w:lastRenderedPageBreak/>
        <w:t>2. Servicios Ofrecidos</w:t>
      </w:r>
      <w:bookmarkStart w:id="0" w:name="_GoBack"/>
      <w:bookmarkEnd w:id="0"/>
    </w:p>
    <w:p w:rsidR="00B07E0B" w:rsidRPr="00B07E0B" w:rsidRDefault="00B07E0B" w:rsidP="00B07E0B">
      <w:pPr>
        <w:pStyle w:val="NormalWeb"/>
        <w:rPr>
          <w:sz w:val="28"/>
          <w:szCs w:val="28"/>
        </w:rPr>
      </w:pPr>
      <w:r w:rsidRPr="00B07E0B">
        <w:rPr>
          <w:rStyle w:val="Strong"/>
          <w:sz w:val="28"/>
          <w:szCs w:val="28"/>
        </w:rPr>
        <w:t>Servicios Incluidos:</w:t>
      </w:r>
    </w:p>
    <w:p w:rsidR="00B07E0B" w:rsidRPr="00B07E0B" w:rsidRDefault="00B07E0B" w:rsidP="00B07E0B">
      <w:pPr>
        <w:numPr>
          <w:ilvl w:val="0"/>
          <w:numId w:val="18"/>
        </w:numPr>
        <w:spacing w:before="100" w:beforeAutospacing="1" w:after="100" w:afterAutospacing="1" w:line="240" w:lineRule="auto"/>
        <w:rPr>
          <w:sz w:val="28"/>
          <w:szCs w:val="28"/>
          <w:lang w:val="es-DO"/>
        </w:rPr>
      </w:pPr>
      <w:r w:rsidRPr="00B07E0B">
        <w:rPr>
          <w:rStyle w:val="Strong"/>
          <w:sz w:val="28"/>
          <w:szCs w:val="28"/>
          <w:lang w:val="es-DO"/>
        </w:rPr>
        <w:t>Desarrollo Completo:</w:t>
      </w:r>
      <w:r w:rsidRPr="00B07E0B">
        <w:rPr>
          <w:sz w:val="28"/>
          <w:szCs w:val="28"/>
          <w:lang w:val="es-DO"/>
        </w:rPr>
        <w:t xml:space="preserve"> Se realizará el desarrollo íntegro de la aplicación web, conforme al prototipo presentado y en base a los requerimientos específicos de la empresa.</w:t>
      </w:r>
    </w:p>
    <w:p w:rsidR="00B07E0B" w:rsidRPr="00B07E0B" w:rsidRDefault="00B07E0B" w:rsidP="00B07E0B">
      <w:pPr>
        <w:numPr>
          <w:ilvl w:val="0"/>
          <w:numId w:val="18"/>
        </w:numPr>
        <w:spacing w:before="100" w:beforeAutospacing="1" w:after="100" w:afterAutospacing="1" w:line="240" w:lineRule="auto"/>
        <w:rPr>
          <w:sz w:val="28"/>
          <w:szCs w:val="28"/>
          <w:lang w:val="es-DO"/>
        </w:rPr>
      </w:pPr>
      <w:r w:rsidRPr="00B07E0B">
        <w:rPr>
          <w:rStyle w:val="Strong"/>
          <w:sz w:val="28"/>
          <w:szCs w:val="28"/>
          <w:lang w:val="es-DO"/>
        </w:rPr>
        <w:t>Flexibilidad en Funcionalidades:</w:t>
      </w:r>
      <w:r w:rsidRPr="00B07E0B">
        <w:rPr>
          <w:sz w:val="28"/>
          <w:szCs w:val="28"/>
          <w:lang w:val="es-DO"/>
        </w:rPr>
        <w:t xml:space="preserve"> Se brindará libertad al equipo de diseño de producto para agregar o eliminar funciones durante el desarrollo, permitiendo iteraciones que optimicen el producto final.</w:t>
      </w:r>
    </w:p>
    <w:p w:rsidR="00B07E0B" w:rsidRPr="00B07E0B" w:rsidRDefault="00B07E0B" w:rsidP="00B07E0B">
      <w:pPr>
        <w:numPr>
          <w:ilvl w:val="0"/>
          <w:numId w:val="18"/>
        </w:numPr>
        <w:spacing w:before="100" w:beforeAutospacing="1" w:after="100" w:afterAutospacing="1" w:line="240" w:lineRule="auto"/>
        <w:rPr>
          <w:sz w:val="28"/>
          <w:szCs w:val="28"/>
          <w:lang w:val="es-DO"/>
        </w:rPr>
      </w:pPr>
      <w:r w:rsidRPr="00B07E0B">
        <w:rPr>
          <w:rStyle w:val="Strong"/>
          <w:sz w:val="28"/>
          <w:szCs w:val="28"/>
          <w:lang w:val="es-DO"/>
        </w:rPr>
        <w:t>Integración en Tiempo Real:</w:t>
      </w:r>
      <w:r w:rsidRPr="00B07E0B">
        <w:rPr>
          <w:sz w:val="28"/>
          <w:szCs w:val="28"/>
          <w:lang w:val="es-DO"/>
        </w:rPr>
        <w:t xml:space="preserve"> El proyecto estará conectado a GitHub de forma remota y en tiempo real, garantizando que cada cambio se guarde en la nube. Esto facilitará la transparencia, permitirá acceso continuo a la rama del proyecto y optimizará la colaboración.</w:t>
      </w:r>
    </w:p>
    <w:p w:rsidR="00B07E0B" w:rsidRPr="00B07E0B" w:rsidRDefault="00B07E0B" w:rsidP="00B07E0B">
      <w:pPr>
        <w:numPr>
          <w:ilvl w:val="0"/>
          <w:numId w:val="18"/>
        </w:numPr>
        <w:spacing w:before="100" w:beforeAutospacing="1" w:after="100" w:afterAutospacing="1" w:line="240" w:lineRule="auto"/>
        <w:rPr>
          <w:sz w:val="28"/>
          <w:szCs w:val="28"/>
          <w:lang w:val="es-DO"/>
        </w:rPr>
      </w:pPr>
      <w:r w:rsidRPr="00B07E0B">
        <w:rPr>
          <w:rStyle w:val="Strong"/>
          <w:sz w:val="28"/>
          <w:szCs w:val="28"/>
          <w:lang w:val="es-DO"/>
        </w:rPr>
        <w:t>Comunicación y Adaptabilidad:</w:t>
      </w:r>
      <w:r w:rsidRPr="00B07E0B">
        <w:rPr>
          <w:sz w:val="28"/>
          <w:szCs w:val="28"/>
          <w:lang w:val="es-DO"/>
        </w:rPr>
        <w:t xml:space="preserve"> Se ofrece comunicación total con la empresa y una alta adaptabilidad a sus decisiones, asegurando que el desarrollo se alinee en todo momento con sus expectativas y objetivos.</w:t>
      </w:r>
    </w:p>
    <w:p w:rsidR="00B07E0B" w:rsidRPr="00B07E0B" w:rsidRDefault="00B07E0B" w:rsidP="00B07E0B">
      <w:pPr>
        <w:numPr>
          <w:ilvl w:val="0"/>
          <w:numId w:val="18"/>
        </w:numPr>
        <w:spacing w:before="100" w:beforeAutospacing="1" w:after="100" w:afterAutospacing="1" w:line="240" w:lineRule="auto"/>
        <w:rPr>
          <w:sz w:val="28"/>
          <w:szCs w:val="28"/>
          <w:lang w:val="es-DO"/>
        </w:rPr>
      </w:pPr>
      <w:r w:rsidRPr="00B07E0B">
        <w:rPr>
          <w:rStyle w:val="Strong"/>
          <w:sz w:val="28"/>
          <w:szCs w:val="28"/>
          <w:lang w:val="es-DO"/>
        </w:rPr>
        <w:t>Mantenimiento y Soporte Post-Desarrollo:</w:t>
      </w:r>
      <w:r w:rsidRPr="00B07E0B">
        <w:rPr>
          <w:sz w:val="28"/>
          <w:szCs w:val="28"/>
          <w:lang w:val="es-DO"/>
        </w:rPr>
        <w:t xml:space="preserve"> Se incluirán dos semanas de mantenimiento y soporte gratuito tras la entrega final, para corregir posibles errores y realizar ajustes menores.</w:t>
      </w:r>
    </w:p>
    <w:p w:rsidR="00B07E0B" w:rsidRPr="00B07E0B" w:rsidRDefault="00B07E0B" w:rsidP="00B07E0B">
      <w:pPr>
        <w:numPr>
          <w:ilvl w:val="0"/>
          <w:numId w:val="18"/>
        </w:numPr>
        <w:spacing w:before="100" w:beforeAutospacing="1" w:after="100" w:afterAutospacing="1" w:line="240" w:lineRule="auto"/>
        <w:rPr>
          <w:sz w:val="28"/>
          <w:szCs w:val="28"/>
          <w:lang w:val="es-DO"/>
        </w:rPr>
      </w:pPr>
      <w:r w:rsidRPr="00B07E0B">
        <w:rPr>
          <w:rStyle w:val="Strong"/>
          <w:sz w:val="28"/>
          <w:szCs w:val="28"/>
          <w:lang w:val="es-DO"/>
        </w:rPr>
        <w:t>Capacitación y Documentación:</w:t>
      </w:r>
      <w:r w:rsidRPr="00B07E0B">
        <w:rPr>
          <w:sz w:val="28"/>
          <w:szCs w:val="28"/>
          <w:lang w:val="es-DO"/>
        </w:rPr>
        <w:t xml:space="preserve"> Se brindará capacitación técnica a todo el equipo de Cristecnoviajes SRL, acompañada de un manual de usuario. Además, se elaborará una documentación detallada del código para facilitar futuras actualizaciones o intervenciones por parte de otros desarrolladores.</w:t>
      </w:r>
    </w:p>
    <w:p w:rsidR="00B07E0B" w:rsidRPr="00B07E0B" w:rsidRDefault="00B07E0B" w:rsidP="00B07E0B">
      <w:pPr>
        <w:numPr>
          <w:ilvl w:val="0"/>
          <w:numId w:val="18"/>
        </w:numPr>
        <w:spacing w:before="100" w:beforeAutospacing="1" w:after="100" w:afterAutospacing="1" w:line="240" w:lineRule="auto"/>
        <w:rPr>
          <w:sz w:val="28"/>
          <w:szCs w:val="28"/>
          <w:lang w:val="es-DO"/>
        </w:rPr>
      </w:pPr>
      <w:r w:rsidRPr="00B07E0B">
        <w:rPr>
          <w:rStyle w:val="Strong"/>
          <w:sz w:val="28"/>
          <w:szCs w:val="28"/>
          <w:lang w:val="es-DO"/>
        </w:rPr>
        <w:t>Consultoría Técnica y Asesoramiento Estratégico:</w:t>
      </w:r>
      <w:r w:rsidRPr="00B07E0B">
        <w:rPr>
          <w:sz w:val="28"/>
          <w:szCs w:val="28"/>
          <w:lang w:val="es-DO"/>
        </w:rPr>
        <w:t xml:space="preserve"> Se ofrecerá asesoría continua para la toma de decisiones técnicas y estratégicas, apoyando la evolución y escalabilidad del sistema según las necesidades futuras del negocio.</w:t>
      </w:r>
    </w:p>
    <w:p w:rsidR="00B07E0B" w:rsidRPr="00B07E0B" w:rsidRDefault="002139EA" w:rsidP="00B07E0B">
      <w:pPr>
        <w:spacing w:after="0"/>
        <w:rPr>
          <w:sz w:val="28"/>
          <w:szCs w:val="28"/>
        </w:rPr>
      </w:pPr>
      <w:r>
        <w:rPr>
          <w:sz w:val="28"/>
          <w:szCs w:val="28"/>
        </w:rPr>
        <w:pict>
          <v:rect id="_x0000_i1027" style="width:0;height:1.5pt" o:hralign="center" o:hrstd="t" o:hr="t" fillcolor="#a0a0a0" stroked="f"/>
        </w:pict>
      </w:r>
    </w:p>
    <w:p w:rsidR="0056005A" w:rsidRDefault="0056005A" w:rsidP="00B07E0B">
      <w:pPr>
        <w:pStyle w:val="Heading3"/>
        <w:rPr>
          <w:sz w:val="32"/>
          <w:szCs w:val="32"/>
          <w:lang w:val="es-DO"/>
        </w:rPr>
      </w:pPr>
    </w:p>
    <w:p w:rsidR="00B07E0B" w:rsidRPr="0056005A" w:rsidRDefault="00B07E0B" w:rsidP="00B07E0B">
      <w:pPr>
        <w:pStyle w:val="Heading3"/>
        <w:rPr>
          <w:sz w:val="32"/>
          <w:szCs w:val="32"/>
          <w:lang w:val="es-DO"/>
        </w:rPr>
      </w:pPr>
      <w:r w:rsidRPr="0056005A">
        <w:rPr>
          <w:sz w:val="32"/>
          <w:szCs w:val="32"/>
          <w:lang w:val="es-DO"/>
        </w:rPr>
        <w:t>3. Cronograma y Distribución de Horas</w:t>
      </w:r>
    </w:p>
    <w:p w:rsidR="00B07E0B" w:rsidRPr="00B07E0B" w:rsidRDefault="00B07E0B" w:rsidP="00B07E0B">
      <w:pPr>
        <w:pStyle w:val="NormalWeb"/>
        <w:rPr>
          <w:sz w:val="28"/>
          <w:szCs w:val="28"/>
          <w:lang w:val="es-DO"/>
        </w:rPr>
      </w:pPr>
      <w:r w:rsidRPr="00B07E0B">
        <w:rPr>
          <w:rStyle w:val="Strong"/>
          <w:sz w:val="28"/>
          <w:szCs w:val="28"/>
          <w:lang w:val="es-DO"/>
        </w:rPr>
        <w:t>Horario de trabajo:</w:t>
      </w:r>
      <w:r w:rsidRPr="00B07E0B">
        <w:rPr>
          <w:sz w:val="28"/>
          <w:szCs w:val="28"/>
          <w:lang w:val="es-DO"/>
        </w:rPr>
        <w:br/>
        <w:t>4 días a la semana, 7 horas diarias → 28 horas/semana.</w:t>
      </w:r>
    </w:p>
    <w:p w:rsidR="00B07E0B" w:rsidRPr="00B07E0B" w:rsidRDefault="00B07E0B" w:rsidP="00B07E0B">
      <w:pPr>
        <w:pStyle w:val="NormalWeb"/>
        <w:rPr>
          <w:sz w:val="28"/>
          <w:szCs w:val="28"/>
          <w:lang w:val="es-DO"/>
        </w:rPr>
      </w:pPr>
      <w:r w:rsidRPr="00B07E0B">
        <w:rPr>
          <w:rStyle w:val="Strong"/>
          <w:sz w:val="28"/>
          <w:szCs w:val="28"/>
          <w:lang w:val="es-DO"/>
        </w:rPr>
        <w:t>Duración total estimada:</w:t>
      </w:r>
      <w:r w:rsidRPr="00B07E0B">
        <w:rPr>
          <w:sz w:val="28"/>
          <w:szCs w:val="28"/>
          <w:lang w:val="es-DO"/>
        </w:rPr>
        <w:br/>
        <w:t>Aproximadamente 12 semanas (2 meses y 20 días), lo que equivale a:</w:t>
      </w:r>
      <w:r w:rsidRPr="00B07E0B">
        <w:rPr>
          <w:sz w:val="28"/>
          <w:szCs w:val="28"/>
          <w:lang w:val="es-DO"/>
        </w:rPr>
        <w:br/>
        <w:t xml:space="preserve">12 semanas × 28 horas/semana = </w:t>
      </w:r>
      <w:r w:rsidRPr="00B07E0B">
        <w:rPr>
          <w:rStyle w:val="Strong"/>
          <w:sz w:val="28"/>
          <w:szCs w:val="28"/>
          <w:lang w:val="es-DO"/>
        </w:rPr>
        <w:t>336 horas totales</w:t>
      </w:r>
      <w:r w:rsidRPr="00B07E0B">
        <w:rPr>
          <w:sz w:val="28"/>
          <w:szCs w:val="28"/>
          <w:lang w:val="es-DO"/>
        </w:rPr>
        <w:t>.</w:t>
      </w:r>
    </w:p>
    <w:p w:rsidR="00B07E0B" w:rsidRPr="00B07E0B" w:rsidRDefault="00B07E0B" w:rsidP="00B07E0B">
      <w:pPr>
        <w:pStyle w:val="NormalWeb"/>
        <w:rPr>
          <w:sz w:val="28"/>
          <w:szCs w:val="28"/>
          <w:lang w:val="es-DO"/>
        </w:rPr>
      </w:pPr>
      <w:r w:rsidRPr="00B07E0B">
        <w:rPr>
          <w:rStyle w:val="Strong"/>
          <w:sz w:val="28"/>
          <w:szCs w:val="28"/>
          <w:lang w:val="es-DO"/>
        </w:rPr>
        <w:t>Tarifa:</w:t>
      </w:r>
      <w:r w:rsidRPr="00B07E0B">
        <w:rPr>
          <w:sz w:val="28"/>
          <w:szCs w:val="28"/>
          <w:lang w:val="es-DO"/>
        </w:rPr>
        <w:br/>
        <w:t>7 USD por hora (≈420 DOP/hora; considerando 1 USD = 60 DOP).</w:t>
      </w:r>
    </w:p>
    <w:p w:rsidR="00B07E0B" w:rsidRPr="00B07E0B" w:rsidRDefault="00B07E0B" w:rsidP="00B07E0B">
      <w:pPr>
        <w:pStyle w:val="NormalWeb"/>
        <w:rPr>
          <w:sz w:val="28"/>
          <w:szCs w:val="28"/>
          <w:lang w:val="es-DO"/>
        </w:rPr>
      </w:pPr>
      <w:r w:rsidRPr="00B07E0B">
        <w:rPr>
          <w:rStyle w:val="Strong"/>
          <w:sz w:val="28"/>
          <w:szCs w:val="28"/>
          <w:lang w:val="es-DO"/>
        </w:rPr>
        <w:t>Costo total estimado:</w:t>
      </w:r>
      <w:r w:rsidRPr="00B07E0B">
        <w:rPr>
          <w:sz w:val="28"/>
          <w:szCs w:val="28"/>
          <w:lang w:val="es-DO"/>
        </w:rPr>
        <w:br/>
        <w:t xml:space="preserve">336 horas × 7 USD/hora = </w:t>
      </w:r>
      <w:r w:rsidRPr="00B07E0B">
        <w:rPr>
          <w:rStyle w:val="Strong"/>
          <w:sz w:val="28"/>
          <w:szCs w:val="28"/>
          <w:lang w:val="es-DO"/>
        </w:rPr>
        <w:t>2.352 USD</w:t>
      </w:r>
      <w:r w:rsidRPr="00B07E0B">
        <w:rPr>
          <w:sz w:val="28"/>
          <w:szCs w:val="28"/>
          <w:lang w:val="es-DO"/>
        </w:rPr>
        <w:t xml:space="preserve"> (≈141.120 DOP).</w:t>
      </w:r>
    </w:p>
    <w:p w:rsidR="00B07E0B" w:rsidRPr="00B07E0B" w:rsidRDefault="00B07E0B" w:rsidP="00B07E0B">
      <w:pPr>
        <w:pStyle w:val="NormalWeb"/>
        <w:rPr>
          <w:sz w:val="28"/>
          <w:szCs w:val="28"/>
          <w:lang w:val="es-DO"/>
        </w:rPr>
      </w:pPr>
      <w:r w:rsidRPr="00B07E0B">
        <w:rPr>
          <w:rStyle w:val="Strong"/>
          <w:sz w:val="28"/>
          <w:szCs w:val="28"/>
          <w:lang w:val="es-DO"/>
        </w:rPr>
        <w:t>Consideración sobre el tiempo:</w:t>
      </w:r>
      <w:r w:rsidRPr="00B07E0B">
        <w:rPr>
          <w:sz w:val="28"/>
          <w:szCs w:val="28"/>
          <w:lang w:val="es-DO"/>
        </w:rPr>
        <w:br/>
        <w:t>El plazo de 336 horas distribuidas en 12 semanas es adecuado para abordar cada módulo con la profundidad necesaria, incluyendo márgenes para imprevistos y revisiones.</w:t>
      </w:r>
    </w:p>
    <w:p w:rsidR="00B07E0B" w:rsidRPr="00B07E0B" w:rsidRDefault="002139EA" w:rsidP="00B07E0B">
      <w:pPr>
        <w:rPr>
          <w:sz w:val="28"/>
          <w:szCs w:val="28"/>
        </w:rPr>
      </w:pPr>
      <w:r>
        <w:rPr>
          <w:sz w:val="28"/>
          <w:szCs w:val="28"/>
        </w:rPr>
        <w:pict>
          <v:rect id="_x0000_i1028" style="width:0;height:1.5pt" o:hralign="center" o:hrstd="t" o:hr="t" fillcolor="#a0a0a0" stroked="f"/>
        </w:pict>
      </w:r>
    </w:p>
    <w:p w:rsidR="00B61D47" w:rsidRPr="00B61D47" w:rsidRDefault="00B61D47" w:rsidP="00B61D47">
      <w:pPr>
        <w:pStyle w:val="Heading3"/>
        <w:rPr>
          <w:sz w:val="32"/>
          <w:szCs w:val="32"/>
          <w:lang w:val="es-DO"/>
        </w:rPr>
      </w:pPr>
      <w:r w:rsidRPr="00B61D47">
        <w:rPr>
          <w:sz w:val="32"/>
          <w:szCs w:val="32"/>
          <w:lang w:val="es-DO"/>
        </w:rPr>
        <w:t>Detalle de Fases, Entregables y Plan de Pagos</w:t>
      </w:r>
    </w:p>
    <w:p w:rsidR="00B61D47" w:rsidRPr="00B61D47" w:rsidRDefault="00B61D47" w:rsidP="00B61D47">
      <w:pPr>
        <w:pStyle w:val="NormalWeb"/>
        <w:rPr>
          <w:sz w:val="28"/>
          <w:szCs w:val="28"/>
          <w:lang w:val="es-DO"/>
        </w:rPr>
      </w:pPr>
      <w:r w:rsidRPr="00B61D47">
        <w:rPr>
          <w:sz w:val="28"/>
          <w:szCs w:val="28"/>
          <w:lang w:val="es-DO"/>
        </w:rPr>
        <w:t>El proyecto se divide en las siguientes fases, con la siguiente distribución:</w:t>
      </w:r>
    </w:p>
    <w:p w:rsidR="00B61D47" w:rsidRPr="00B61D47" w:rsidRDefault="00B61D47" w:rsidP="00B61D47">
      <w:pPr>
        <w:pStyle w:val="Heading4"/>
        <w:rPr>
          <w:sz w:val="32"/>
          <w:szCs w:val="32"/>
          <w:lang w:val="es-DO"/>
        </w:rPr>
      </w:pPr>
      <w:r w:rsidRPr="00B61D47">
        <w:rPr>
          <w:rStyle w:val="Strong"/>
          <w:b/>
          <w:bCs/>
          <w:sz w:val="32"/>
          <w:szCs w:val="32"/>
          <w:lang w:val="es-DO"/>
        </w:rPr>
        <w:t>Fase 0: Pago de Arranque y Pre-Desarrollo</w:t>
      </w:r>
    </w:p>
    <w:p w:rsidR="00B61D47" w:rsidRPr="00B61D47" w:rsidRDefault="00B61D47" w:rsidP="00B61D47">
      <w:pPr>
        <w:numPr>
          <w:ilvl w:val="0"/>
          <w:numId w:val="25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B61D47">
        <w:rPr>
          <w:rStyle w:val="Strong"/>
          <w:sz w:val="28"/>
          <w:szCs w:val="28"/>
        </w:rPr>
        <w:t>Duración estimada:</w:t>
      </w:r>
      <w:r w:rsidRPr="00B61D47">
        <w:rPr>
          <w:sz w:val="28"/>
          <w:szCs w:val="28"/>
        </w:rPr>
        <w:t xml:space="preserve"> Aproximadamente 1 semana.</w:t>
      </w:r>
    </w:p>
    <w:p w:rsidR="00B61D47" w:rsidRPr="00B61D47" w:rsidRDefault="00B61D47" w:rsidP="00B61D47">
      <w:pPr>
        <w:numPr>
          <w:ilvl w:val="0"/>
          <w:numId w:val="25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B61D47">
        <w:rPr>
          <w:rStyle w:val="Strong"/>
          <w:sz w:val="28"/>
          <w:szCs w:val="28"/>
        </w:rPr>
        <w:t>Actividades:</w:t>
      </w:r>
    </w:p>
    <w:p w:rsidR="00B61D47" w:rsidRPr="00B61D47" w:rsidRDefault="00B61D47" w:rsidP="00B61D47">
      <w:pPr>
        <w:numPr>
          <w:ilvl w:val="1"/>
          <w:numId w:val="25"/>
        </w:numPr>
        <w:spacing w:before="100" w:beforeAutospacing="1" w:after="100" w:afterAutospacing="1" w:line="240" w:lineRule="auto"/>
        <w:rPr>
          <w:sz w:val="28"/>
          <w:szCs w:val="28"/>
          <w:lang w:val="es-DO"/>
        </w:rPr>
      </w:pPr>
      <w:r w:rsidRPr="00B61D47">
        <w:rPr>
          <w:sz w:val="28"/>
          <w:szCs w:val="28"/>
          <w:lang w:val="es-DO"/>
        </w:rPr>
        <w:t>Liberación de fondos iniciales para dar inicio al proyecto (Pago de Arranque).</w:t>
      </w:r>
    </w:p>
    <w:p w:rsidR="00B61D47" w:rsidRPr="00B61D47" w:rsidRDefault="00B61D47" w:rsidP="00B61D47">
      <w:pPr>
        <w:numPr>
          <w:ilvl w:val="1"/>
          <w:numId w:val="25"/>
        </w:numPr>
        <w:spacing w:before="100" w:beforeAutospacing="1" w:after="100" w:afterAutospacing="1" w:line="240" w:lineRule="auto"/>
        <w:rPr>
          <w:sz w:val="28"/>
          <w:szCs w:val="28"/>
          <w:lang w:val="es-DO"/>
        </w:rPr>
      </w:pPr>
      <w:r w:rsidRPr="00B61D47">
        <w:rPr>
          <w:sz w:val="28"/>
          <w:szCs w:val="28"/>
          <w:lang w:val="es-DO"/>
        </w:rPr>
        <w:t>Revisión y validación del prototipo visual.</w:t>
      </w:r>
    </w:p>
    <w:p w:rsidR="00B61D47" w:rsidRPr="00B61D47" w:rsidRDefault="00B61D47" w:rsidP="00B61D47">
      <w:pPr>
        <w:numPr>
          <w:ilvl w:val="1"/>
          <w:numId w:val="25"/>
        </w:numPr>
        <w:spacing w:before="100" w:beforeAutospacing="1" w:after="100" w:afterAutospacing="1" w:line="240" w:lineRule="auto"/>
        <w:rPr>
          <w:sz w:val="28"/>
          <w:szCs w:val="28"/>
          <w:lang w:val="es-DO"/>
        </w:rPr>
      </w:pPr>
      <w:r w:rsidRPr="00B61D47">
        <w:rPr>
          <w:sz w:val="28"/>
          <w:szCs w:val="28"/>
          <w:lang w:val="es-DO"/>
        </w:rPr>
        <w:t>Investigación adicional y realización de 2 reuniones iniciales para definir y afinar requerimientos.</w:t>
      </w:r>
    </w:p>
    <w:p w:rsidR="00B61D47" w:rsidRPr="00B61D47" w:rsidRDefault="00B61D47" w:rsidP="00B61D47">
      <w:pPr>
        <w:numPr>
          <w:ilvl w:val="0"/>
          <w:numId w:val="25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B61D47">
        <w:rPr>
          <w:rStyle w:val="Strong"/>
          <w:sz w:val="28"/>
          <w:szCs w:val="28"/>
        </w:rPr>
        <w:t>Entregables:</w:t>
      </w:r>
    </w:p>
    <w:p w:rsidR="00B61D47" w:rsidRPr="00B61D47" w:rsidRDefault="00B61D47" w:rsidP="00B61D47">
      <w:pPr>
        <w:numPr>
          <w:ilvl w:val="1"/>
          <w:numId w:val="25"/>
        </w:numPr>
        <w:spacing w:before="100" w:beforeAutospacing="1" w:after="100" w:afterAutospacing="1" w:line="240" w:lineRule="auto"/>
        <w:rPr>
          <w:sz w:val="28"/>
          <w:szCs w:val="28"/>
          <w:lang w:val="es-DO"/>
        </w:rPr>
      </w:pPr>
      <w:r w:rsidRPr="00B61D47">
        <w:rPr>
          <w:sz w:val="28"/>
          <w:szCs w:val="28"/>
          <w:lang w:val="es-DO"/>
        </w:rPr>
        <w:t>Prototipo validado y documentación preliminar de requerimientos.</w:t>
      </w:r>
    </w:p>
    <w:p w:rsidR="00B61D47" w:rsidRPr="00B61D47" w:rsidRDefault="00B61D47" w:rsidP="00B61D47">
      <w:pPr>
        <w:numPr>
          <w:ilvl w:val="0"/>
          <w:numId w:val="25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B61D47">
        <w:rPr>
          <w:rStyle w:val="Strong"/>
          <w:sz w:val="28"/>
          <w:szCs w:val="28"/>
        </w:rPr>
        <w:lastRenderedPageBreak/>
        <w:t>Pago:</w:t>
      </w:r>
      <w:r w:rsidRPr="00B61D47">
        <w:rPr>
          <w:sz w:val="28"/>
          <w:szCs w:val="28"/>
        </w:rPr>
        <w:t xml:space="preserve"> 15% del total</w:t>
      </w:r>
    </w:p>
    <w:p w:rsidR="00B61D47" w:rsidRPr="00B61D47" w:rsidRDefault="00B61D47" w:rsidP="00B61D47">
      <w:pPr>
        <w:numPr>
          <w:ilvl w:val="0"/>
          <w:numId w:val="25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B61D47">
        <w:rPr>
          <w:rStyle w:val="Strong"/>
          <w:sz w:val="28"/>
          <w:szCs w:val="28"/>
        </w:rPr>
        <w:t>Monto:</w:t>
      </w:r>
      <w:r w:rsidRPr="00B61D47">
        <w:rPr>
          <w:sz w:val="28"/>
          <w:szCs w:val="28"/>
        </w:rPr>
        <w:t xml:space="preserve"> 2.352 USD × 15% ≈ </w:t>
      </w:r>
      <w:r w:rsidRPr="00B61D47">
        <w:rPr>
          <w:rStyle w:val="Strong"/>
          <w:sz w:val="28"/>
          <w:szCs w:val="28"/>
        </w:rPr>
        <w:t>353 USD</w:t>
      </w:r>
      <w:r w:rsidRPr="00B61D47">
        <w:rPr>
          <w:sz w:val="28"/>
          <w:szCs w:val="28"/>
        </w:rPr>
        <w:t xml:space="preserve"> (≈21.180 DOP).</w:t>
      </w:r>
    </w:p>
    <w:p w:rsidR="00B61D47" w:rsidRPr="00B61D47" w:rsidRDefault="00B61D47" w:rsidP="00B61D47">
      <w:pPr>
        <w:spacing w:after="0"/>
        <w:rPr>
          <w:sz w:val="28"/>
          <w:szCs w:val="28"/>
        </w:rPr>
      </w:pPr>
      <w:r w:rsidRPr="00B61D47">
        <w:rPr>
          <w:sz w:val="28"/>
          <w:szCs w:val="28"/>
        </w:rPr>
        <w:pict>
          <v:rect id="_x0000_i1042" style="width:0;height:1.5pt" o:hralign="center" o:hrstd="t" o:hr="t" fillcolor="#a0a0a0" stroked="f"/>
        </w:pict>
      </w:r>
    </w:p>
    <w:p w:rsidR="00B61D47" w:rsidRPr="00B61D47" w:rsidRDefault="00B61D47" w:rsidP="00B61D47">
      <w:pPr>
        <w:pStyle w:val="Heading4"/>
        <w:rPr>
          <w:sz w:val="32"/>
          <w:szCs w:val="32"/>
          <w:lang w:val="es-DO"/>
        </w:rPr>
      </w:pPr>
      <w:r w:rsidRPr="00B61D47">
        <w:rPr>
          <w:rStyle w:val="Strong"/>
          <w:b/>
          <w:bCs/>
          <w:sz w:val="32"/>
          <w:szCs w:val="32"/>
          <w:lang w:val="es-DO"/>
        </w:rPr>
        <w:t>Fase 1: Desarrollo del Dashboard y Módulo CRM</w:t>
      </w:r>
    </w:p>
    <w:p w:rsidR="00B61D47" w:rsidRPr="00B61D47" w:rsidRDefault="00B61D47" w:rsidP="00B61D47">
      <w:pPr>
        <w:numPr>
          <w:ilvl w:val="0"/>
          <w:numId w:val="26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B61D47">
        <w:rPr>
          <w:rStyle w:val="Strong"/>
          <w:sz w:val="28"/>
          <w:szCs w:val="28"/>
        </w:rPr>
        <w:t>Duración estimada:</w:t>
      </w:r>
      <w:r w:rsidRPr="00B61D47">
        <w:rPr>
          <w:sz w:val="28"/>
          <w:szCs w:val="28"/>
        </w:rPr>
        <w:t xml:space="preserve"> Aproximadamente 3-4 semanas.</w:t>
      </w:r>
    </w:p>
    <w:p w:rsidR="00B61D47" w:rsidRPr="00B61D47" w:rsidRDefault="00B61D47" w:rsidP="00B61D47">
      <w:pPr>
        <w:numPr>
          <w:ilvl w:val="0"/>
          <w:numId w:val="26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B61D47">
        <w:rPr>
          <w:rStyle w:val="Strong"/>
          <w:sz w:val="28"/>
          <w:szCs w:val="28"/>
        </w:rPr>
        <w:t>Actividades:</w:t>
      </w:r>
    </w:p>
    <w:p w:rsidR="00B61D47" w:rsidRPr="00B61D47" w:rsidRDefault="00B61D47" w:rsidP="00B61D47">
      <w:pPr>
        <w:numPr>
          <w:ilvl w:val="1"/>
          <w:numId w:val="26"/>
        </w:numPr>
        <w:spacing w:before="100" w:beforeAutospacing="1" w:after="100" w:afterAutospacing="1" w:line="240" w:lineRule="auto"/>
        <w:rPr>
          <w:sz w:val="28"/>
          <w:szCs w:val="28"/>
          <w:lang w:val="es-DO"/>
        </w:rPr>
      </w:pPr>
      <w:r w:rsidRPr="00B61D47">
        <w:rPr>
          <w:sz w:val="28"/>
          <w:szCs w:val="28"/>
          <w:lang w:val="es-DO"/>
        </w:rPr>
        <w:t>Diseño y desarrollo del dashboard y del módulo CRM según lo acordado.</w:t>
      </w:r>
    </w:p>
    <w:p w:rsidR="00B61D47" w:rsidRPr="00B61D47" w:rsidRDefault="00B61D47" w:rsidP="00B61D47">
      <w:pPr>
        <w:numPr>
          <w:ilvl w:val="0"/>
          <w:numId w:val="26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B61D47">
        <w:rPr>
          <w:rStyle w:val="Strong"/>
          <w:sz w:val="28"/>
          <w:szCs w:val="28"/>
        </w:rPr>
        <w:t>Entregables:</w:t>
      </w:r>
    </w:p>
    <w:p w:rsidR="00B61D47" w:rsidRPr="00B61D47" w:rsidRDefault="00B61D47" w:rsidP="00B61D47">
      <w:pPr>
        <w:numPr>
          <w:ilvl w:val="1"/>
          <w:numId w:val="26"/>
        </w:numPr>
        <w:spacing w:before="100" w:beforeAutospacing="1" w:after="100" w:afterAutospacing="1" w:line="240" w:lineRule="auto"/>
        <w:rPr>
          <w:sz w:val="28"/>
          <w:szCs w:val="28"/>
          <w:lang w:val="es-DO"/>
        </w:rPr>
      </w:pPr>
      <w:r w:rsidRPr="00B61D47">
        <w:rPr>
          <w:sz w:val="28"/>
          <w:szCs w:val="28"/>
          <w:lang w:val="es-DO"/>
        </w:rPr>
        <w:t>Dashboard y Módulo CRM completamente funcional y probado.</w:t>
      </w:r>
    </w:p>
    <w:p w:rsidR="00B61D47" w:rsidRPr="00B61D47" w:rsidRDefault="00B61D47" w:rsidP="00B61D47">
      <w:pPr>
        <w:numPr>
          <w:ilvl w:val="0"/>
          <w:numId w:val="26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B61D47">
        <w:rPr>
          <w:rStyle w:val="Strong"/>
          <w:sz w:val="28"/>
          <w:szCs w:val="28"/>
        </w:rPr>
        <w:t>Pago:</w:t>
      </w:r>
      <w:r w:rsidRPr="00B61D47">
        <w:rPr>
          <w:sz w:val="28"/>
          <w:szCs w:val="28"/>
        </w:rPr>
        <w:t xml:space="preserve"> 25% del total</w:t>
      </w:r>
    </w:p>
    <w:p w:rsidR="00B61D47" w:rsidRPr="00B61D47" w:rsidRDefault="00B61D47" w:rsidP="00B61D47">
      <w:pPr>
        <w:numPr>
          <w:ilvl w:val="0"/>
          <w:numId w:val="26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B61D47">
        <w:rPr>
          <w:rStyle w:val="Strong"/>
          <w:sz w:val="28"/>
          <w:szCs w:val="28"/>
        </w:rPr>
        <w:t>Monto:</w:t>
      </w:r>
      <w:r w:rsidRPr="00B61D47">
        <w:rPr>
          <w:sz w:val="28"/>
          <w:szCs w:val="28"/>
        </w:rPr>
        <w:t xml:space="preserve"> 2.352 USD × 25% ≈ </w:t>
      </w:r>
      <w:r w:rsidRPr="00B61D47">
        <w:rPr>
          <w:rStyle w:val="Strong"/>
          <w:sz w:val="28"/>
          <w:szCs w:val="28"/>
        </w:rPr>
        <w:t>588 USD</w:t>
      </w:r>
      <w:r w:rsidRPr="00B61D47">
        <w:rPr>
          <w:sz w:val="28"/>
          <w:szCs w:val="28"/>
        </w:rPr>
        <w:t xml:space="preserve"> (≈35.280 DOP).</w:t>
      </w:r>
    </w:p>
    <w:p w:rsidR="00B61D47" w:rsidRPr="00B61D47" w:rsidRDefault="00B61D47" w:rsidP="00B61D47">
      <w:pPr>
        <w:spacing w:after="0"/>
        <w:rPr>
          <w:sz w:val="28"/>
          <w:szCs w:val="28"/>
        </w:rPr>
      </w:pPr>
      <w:r w:rsidRPr="00B61D47">
        <w:rPr>
          <w:sz w:val="28"/>
          <w:szCs w:val="28"/>
        </w:rPr>
        <w:pict>
          <v:rect id="_x0000_i1043" style="width:0;height:1.5pt" o:hralign="center" o:hrstd="t" o:hr="t" fillcolor="#a0a0a0" stroked="f"/>
        </w:pict>
      </w:r>
    </w:p>
    <w:p w:rsidR="00B61D47" w:rsidRPr="00B61D47" w:rsidRDefault="00B61D47" w:rsidP="00B61D47">
      <w:pPr>
        <w:pStyle w:val="Heading4"/>
        <w:rPr>
          <w:sz w:val="32"/>
          <w:szCs w:val="32"/>
          <w:lang w:val="es-DO"/>
        </w:rPr>
      </w:pPr>
      <w:r w:rsidRPr="00B61D47">
        <w:rPr>
          <w:rStyle w:val="Strong"/>
          <w:b/>
          <w:bCs/>
          <w:sz w:val="32"/>
          <w:szCs w:val="32"/>
          <w:lang w:val="es-DO"/>
        </w:rPr>
        <w:t>Fase 2: Desarrollo del Módulo de Reservas</w:t>
      </w:r>
    </w:p>
    <w:p w:rsidR="00B61D47" w:rsidRPr="00B61D47" w:rsidRDefault="00B61D47" w:rsidP="00B61D47">
      <w:pPr>
        <w:numPr>
          <w:ilvl w:val="0"/>
          <w:numId w:val="27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B61D47">
        <w:rPr>
          <w:rStyle w:val="Strong"/>
          <w:sz w:val="28"/>
          <w:szCs w:val="28"/>
        </w:rPr>
        <w:t>Duración estimada:</w:t>
      </w:r>
      <w:r w:rsidRPr="00B61D47">
        <w:rPr>
          <w:sz w:val="28"/>
          <w:szCs w:val="28"/>
        </w:rPr>
        <w:t xml:space="preserve"> Aproximadamente 3-4 semanas.</w:t>
      </w:r>
    </w:p>
    <w:p w:rsidR="00B61D47" w:rsidRPr="00B61D47" w:rsidRDefault="00B61D47" w:rsidP="00B61D47">
      <w:pPr>
        <w:numPr>
          <w:ilvl w:val="0"/>
          <w:numId w:val="27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B61D47">
        <w:rPr>
          <w:rStyle w:val="Strong"/>
          <w:sz w:val="28"/>
          <w:szCs w:val="28"/>
        </w:rPr>
        <w:t>Actividades:</w:t>
      </w:r>
    </w:p>
    <w:p w:rsidR="00B61D47" w:rsidRPr="00B61D47" w:rsidRDefault="00B61D47" w:rsidP="00B61D47">
      <w:pPr>
        <w:numPr>
          <w:ilvl w:val="1"/>
          <w:numId w:val="27"/>
        </w:numPr>
        <w:spacing w:before="100" w:beforeAutospacing="1" w:after="100" w:afterAutospacing="1" w:line="240" w:lineRule="auto"/>
        <w:rPr>
          <w:sz w:val="28"/>
          <w:szCs w:val="28"/>
          <w:lang w:val="es-DO"/>
        </w:rPr>
      </w:pPr>
      <w:r w:rsidRPr="00B61D47">
        <w:rPr>
          <w:sz w:val="28"/>
          <w:szCs w:val="28"/>
          <w:lang w:val="es-DO"/>
        </w:rPr>
        <w:t>Diseño y desarrollo del módulo de reservas conforme a lo acordado.</w:t>
      </w:r>
    </w:p>
    <w:p w:rsidR="00B61D47" w:rsidRPr="00B61D47" w:rsidRDefault="00B61D47" w:rsidP="00B61D47">
      <w:pPr>
        <w:numPr>
          <w:ilvl w:val="0"/>
          <w:numId w:val="27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B61D47">
        <w:rPr>
          <w:rStyle w:val="Strong"/>
          <w:sz w:val="28"/>
          <w:szCs w:val="28"/>
        </w:rPr>
        <w:t>Entregables:</w:t>
      </w:r>
    </w:p>
    <w:p w:rsidR="00B61D47" w:rsidRPr="00B61D47" w:rsidRDefault="00B61D47" w:rsidP="00B61D47">
      <w:pPr>
        <w:numPr>
          <w:ilvl w:val="1"/>
          <w:numId w:val="27"/>
        </w:numPr>
        <w:spacing w:before="100" w:beforeAutospacing="1" w:after="100" w:afterAutospacing="1" w:line="240" w:lineRule="auto"/>
        <w:rPr>
          <w:sz w:val="28"/>
          <w:szCs w:val="28"/>
          <w:lang w:val="es-DO"/>
        </w:rPr>
      </w:pPr>
      <w:r w:rsidRPr="00B61D47">
        <w:rPr>
          <w:sz w:val="28"/>
          <w:szCs w:val="28"/>
          <w:lang w:val="es-DO"/>
        </w:rPr>
        <w:t>Módulo de Reservas completamente funcional y probado.</w:t>
      </w:r>
    </w:p>
    <w:p w:rsidR="00B61D47" w:rsidRPr="00B61D47" w:rsidRDefault="00B61D47" w:rsidP="00B61D47">
      <w:pPr>
        <w:numPr>
          <w:ilvl w:val="0"/>
          <w:numId w:val="27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B61D47">
        <w:rPr>
          <w:rStyle w:val="Strong"/>
          <w:sz w:val="28"/>
          <w:szCs w:val="28"/>
        </w:rPr>
        <w:t>Pago:</w:t>
      </w:r>
      <w:r w:rsidRPr="00B61D47">
        <w:rPr>
          <w:sz w:val="28"/>
          <w:szCs w:val="28"/>
        </w:rPr>
        <w:t xml:space="preserve"> 20% del total</w:t>
      </w:r>
    </w:p>
    <w:p w:rsidR="00B61D47" w:rsidRPr="00B61D47" w:rsidRDefault="00B61D47" w:rsidP="00B61D47">
      <w:pPr>
        <w:numPr>
          <w:ilvl w:val="0"/>
          <w:numId w:val="27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B61D47">
        <w:rPr>
          <w:rStyle w:val="Strong"/>
          <w:sz w:val="28"/>
          <w:szCs w:val="28"/>
        </w:rPr>
        <w:t>Monto:</w:t>
      </w:r>
      <w:r w:rsidRPr="00B61D47">
        <w:rPr>
          <w:sz w:val="28"/>
          <w:szCs w:val="28"/>
        </w:rPr>
        <w:t xml:space="preserve"> 2.352 USD × 20% ≈ </w:t>
      </w:r>
      <w:r w:rsidRPr="00B61D47">
        <w:rPr>
          <w:rStyle w:val="Strong"/>
          <w:sz w:val="28"/>
          <w:szCs w:val="28"/>
        </w:rPr>
        <w:t>470 USD</w:t>
      </w:r>
      <w:r w:rsidRPr="00B61D47">
        <w:rPr>
          <w:sz w:val="28"/>
          <w:szCs w:val="28"/>
        </w:rPr>
        <w:t xml:space="preserve"> (≈28.200 DOP).</w:t>
      </w:r>
    </w:p>
    <w:p w:rsidR="00B61D47" w:rsidRPr="00B61D47" w:rsidRDefault="00B61D47" w:rsidP="00B61D47">
      <w:pPr>
        <w:spacing w:after="0"/>
        <w:rPr>
          <w:sz w:val="28"/>
          <w:szCs w:val="28"/>
        </w:rPr>
      </w:pPr>
      <w:r w:rsidRPr="00B61D47">
        <w:rPr>
          <w:sz w:val="28"/>
          <w:szCs w:val="28"/>
        </w:rPr>
        <w:pict>
          <v:rect id="_x0000_i1044" style="width:0;height:1.5pt" o:hralign="center" o:hrstd="t" o:hr="t" fillcolor="#a0a0a0" stroked="f"/>
        </w:pict>
      </w:r>
    </w:p>
    <w:p w:rsidR="00B61D47" w:rsidRPr="00B61D47" w:rsidRDefault="00B61D47" w:rsidP="00B61D47">
      <w:pPr>
        <w:pStyle w:val="Heading4"/>
        <w:rPr>
          <w:sz w:val="32"/>
          <w:szCs w:val="32"/>
          <w:lang w:val="es-DO"/>
        </w:rPr>
      </w:pPr>
      <w:r w:rsidRPr="00B61D47">
        <w:rPr>
          <w:rStyle w:val="Strong"/>
          <w:b/>
          <w:bCs/>
          <w:sz w:val="32"/>
          <w:szCs w:val="32"/>
          <w:lang w:val="es-DO"/>
        </w:rPr>
        <w:t>Fase 3: Desarrollo del Módulo de Pagos y Contabilidad</w:t>
      </w:r>
    </w:p>
    <w:p w:rsidR="00B61D47" w:rsidRPr="00B61D47" w:rsidRDefault="00B61D47" w:rsidP="00B61D47">
      <w:pPr>
        <w:pStyle w:val="NormalWeb"/>
        <w:rPr>
          <w:sz w:val="28"/>
          <w:szCs w:val="28"/>
          <w:lang w:val="es-DO"/>
        </w:rPr>
      </w:pPr>
      <w:r w:rsidRPr="00B61D47">
        <w:rPr>
          <w:rStyle w:val="Emphasis"/>
          <w:rFonts w:eastAsiaTheme="majorEastAsia"/>
          <w:sz w:val="28"/>
          <w:szCs w:val="28"/>
          <w:lang w:val="es-DO"/>
        </w:rPr>
        <w:t>(Esta fase, la más compleja, se incrementa a un 30% del total)</w:t>
      </w:r>
    </w:p>
    <w:p w:rsidR="00B61D47" w:rsidRPr="00B61D47" w:rsidRDefault="00B61D47" w:rsidP="00B61D47">
      <w:pPr>
        <w:numPr>
          <w:ilvl w:val="0"/>
          <w:numId w:val="28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B61D47">
        <w:rPr>
          <w:rStyle w:val="Strong"/>
          <w:sz w:val="28"/>
          <w:szCs w:val="28"/>
        </w:rPr>
        <w:t>Duración estimada:</w:t>
      </w:r>
      <w:r w:rsidRPr="00B61D47">
        <w:rPr>
          <w:sz w:val="28"/>
          <w:szCs w:val="28"/>
        </w:rPr>
        <w:t xml:space="preserve"> Aproximadamente 2-3 semanas.</w:t>
      </w:r>
    </w:p>
    <w:p w:rsidR="00B61D47" w:rsidRPr="00B61D47" w:rsidRDefault="00B61D47" w:rsidP="00B61D47">
      <w:pPr>
        <w:numPr>
          <w:ilvl w:val="0"/>
          <w:numId w:val="28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B61D47">
        <w:rPr>
          <w:rStyle w:val="Strong"/>
          <w:sz w:val="28"/>
          <w:szCs w:val="28"/>
        </w:rPr>
        <w:t>Actividades:</w:t>
      </w:r>
    </w:p>
    <w:p w:rsidR="00B61D47" w:rsidRPr="00B61D47" w:rsidRDefault="00B61D47" w:rsidP="00B61D47">
      <w:pPr>
        <w:numPr>
          <w:ilvl w:val="1"/>
          <w:numId w:val="28"/>
        </w:numPr>
        <w:spacing w:before="100" w:beforeAutospacing="1" w:after="100" w:afterAutospacing="1" w:line="240" w:lineRule="auto"/>
        <w:rPr>
          <w:sz w:val="28"/>
          <w:szCs w:val="28"/>
          <w:lang w:val="es-DO"/>
        </w:rPr>
      </w:pPr>
      <w:r w:rsidRPr="00B61D47">
        <w:rPr>
          <w:sz w:val="28"/>
          <w:szCs w:val="28"/>
          <w:lang w:val="es-DO"/>
        </w:rPr>
        <w:lastRenderedPageBreak/>
        <w:t>Diseño y desarrollo del módulo de pagos y contabilidad, con especial atención a los procesos de conciliación y la generación de libros contables.</w:t>
      </w:r>
    </w:p>
    <w:p w:rsidR="00B61D47" w:rsidRPr="00B61D47" w:rsidRDefault="00B61D47" w:rsidP="00B61D47">
      <w:pPr>
        <w:numPr>
          <w:ilvl w:val="0"/>
          <w:numId w:val="28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B61D47">
        <w:rPr>
          <w:rStyle w:val="Strong"/>
          <w:sz w:val="28"/>
          <w:szCs w:val="28"/>
        </w:rPr>
        <w:t>Entregables:</w:t>
      </w:r>
    </w:p>
    <w:p w:rsidR="00B61D47" w:rsidRPr="00B61D47" w:rsidRDefault="00B61D47" w:rsidP="00B61D47">
      <w:pPr>
        <w:numPr>
          <w:ilvl w:val="1"/>
          <w:numId w:val="28"/>
        </w:numPr>
        <w:spacing w:before="100" w:beforeAutospacing="1" w:after="100" w:afterAutospacing="1" w:line="240" w:lineRule="auto"/>
        <w:rPr>
          <w:sz w:val="28"/>
          <w:szCs w:val="28"/>
          <w:lang w:val="es-DO"/>
        </w:rPr>
      </w:pPr>
      <w:r w:rsidRPr="00B61D47">
        <w:rPr>
          <w:sz w:val="28"/>
          <w:szCs w:val="28"/>
          <w:lang w:val="es-DO"/>
        </w:rPr>
        <w:t>Módulo de Pagos y Contabilidad completamente funcional y probado.</w:t>
      </w:r>
    </w:p>
    <w:p w:rsidR="00B61D47" w:rsidRPr="00B61D47" w:rsidRDefault="00B61D47" w:rsidP="00B61D47">
      <w:pPr>
        <w:numPr>
          <w:ilvl w:val="0"/>
          <w:numId w:val="28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B61D47">
        <w:rPr>
          <w:rStyle w:val="Strong"/>
          <w:sz w:val="28"/>
          <w:szCs w:val="28"/>
        </w:rPr>
        <w:t>Pago:</w:t>
      </w:r>
      <w:r w:rsidRPr="00B61D47">
        <w:rPr>
          <w:sz w:val="28"/>
          <w:szCs w:val="28"/>
        </w:rPr>
        <w:t xml:space="preserve"> 30% del total</w:t>
      </w:r>
    </w:p>
    <w:p w:rsidR="00B61D47" w:rsidRPr="00B61D47" w:rsidRDefault="00B61D47" w:rsidP="00B61D47">
      <w:pPr>
        <w:numPr>
          <w:ilvl w:val="0"/>
          <w:numId w:val="28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B61D47">
        <w:rPr>
          <w:rStyle w:val="Strong"/>
          <w:sz w:val="28"/>
          <w:szCs w:val="28"/>
        </w:rPr>
        <w:t>Monto:</w:t>
      </w:r>
      <w:r w:rsidRPr="00B61D47">
        <w:rPr>
          <w:sz w:val="28"/>
          <w:szCs w:val="28"/>
        </w:rPr>
        <w:t xml:space="preserve"> 2.352 USD × 30% ≈ </w:t>
      </w:r>
      <w:r w:rsidRPr="00B61D47">
        <w:rPr>
          <w:rStyle w:val="Strong"/>
          <w:sz w:val="28"/>
          <w:szCs w:val="28"/>
        </w:rPr>
        <w:t>706 USD</w:t>
      </w:r>
      <w:r w:rsidRPr="00B61D47">
        <w:rPr>
          <w:sz w:val="28"/>
          <w:szCs w:val="28"/>
        </w:rPr>
        <w:t xml:space="preserve"> (≈42.360 DOP).</w:t>
      </w:r>
    </w:p>
    <w:p w:rsidR="00B61D47" w:rsidRPr="00B61D47" w:rsidRDefault="00B61D47" w:rsidP="00B61D47">
      <w:pPr>
        <w:spacing w:after="0"/>
        <w:rPr>
          <w:sz w:val="28"/>
          <w:szCs w:val="28"/>
        </w:rPr>
      </w:pPr>
      <w:r w:rsidRPr="00B61D47">
        <w:rPr>
          <w:sz w:val="28"/>
          <w:szCs w:val="28"/>
        </w:rPr>
        <w:pict>
          <v:rect id="_x0000_i1045" style="width:0;height:1.5pt" o:hralign="center" o:hrstd="t" o:hr="t" fillcolor="#a0a0a0" stroked="f"/>
        </w:pict>
      </w:r>
    </w:p>
    <w:p w:rsidR="00B61D47" w:rsidRPr="00B61D47" w:rsidRDefault="00B61D47" w:rsidP="00B61D47">
      <w:pPr>
        <w:pStyle w:val="Heading4"/>
        <w:rPr>
          <w:sz w:val="32"/>
          <w:szCs w:val="32"/>
          <w:lang w:val="es-DO"/>
        </w:rPr>
      </w:pPr>
      <w:r w:rsidRPr="00B61D47">
        <w:rPr>
          <w:rStyle w:val="Strong"/>
          <w:b/>
          <w:bCs/>
          <w:sz w:val="32"/>
          <w:szCs w:val="32"/>
          <w:lang w:val="es-DO"/>
        </w:rPr>
        <w:t>Fase 4: Desarrollo del Módulo de Informes, Configuración, Integración y Capacitación</w:t>
      </w:r>
    </w:p>
    <w:p w:rsidR="00B61D47" w:rsidRPr="00B61D47" w:rsidRDefault="00B61D47" w:rsidP="00B61D47">
      <w:pPr>
        <w:pStyle w:val="NormalWeb"/>
        <w:rPr>
          <w:sz w:val="28"/>
          <w:szCs w:val="28"/>
        </w:rPr>
      </w:pPr>
      <w:r w:rsidRPr="00B61D47">
        <w:rPr>
          <w:rStyle w:val="Emphasis"/>
          <w:rFonts w:eastAsiaTheme="majorEastAsia"/>
          <w:sz w:val="28"/>
          <w:szCs w:val="28"/>
        </w:rPr>
        <w:t>(Reducida a 10% del total)</w:t>
      </w:r>
    </w:p>
    <w:p w:rsidR="00B61D47" w:rsidRPr="00B61D47" w:rsidRDefault="00B61D47" w:rsidP="00B61D47">
      <w:pPr>
        <w:numPr>
          <w:ilvl w:val="0"/>
          <w:numId w:val="29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B61D47">
        <w:rPr>
          <w:rStyle w:val="Strong"/>
          <w:sz w:val="28"/>
          <w:szCs w:val="28"/>
        </w:rPr>
        <w:t>Duración estimada:</w:t>
      </w:r>
      <w:r w:rsidRPr="00B61D47">
        <w:rPr>
          <w:sz w:val="28"/>
          <w:szCs w:val="28"/>
        </w:rPr>
        <w:t xml:space="preserve"> Aproximadamente 1-2 semanas.</w:t>
      </w:r>
    </w:p>
    <w:p w:rsidR="00B61D47" w:rsidRPr="00B61D47" w:rsidRDefault="00B61D47" w:rsidP="00B61D47">
      <w:pPr>
        <w:numPr>
          <w:ilvl w:val="0"/>
          <w:numId w:val="29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B61D47">
        <w:rPr>
          <w:rStyle w:val="Strong"/>
          <w:sz w:val="28"/>
          <w:szCs w:val="28"/>
        </w:rPr>
        <w:t>Actividades:</w:t>
      </w:r>
    </w:p>
    <w:p w:rsidR="00B61D47" w:rsidRPr="00B61D47" w:rsidRDefault="00B61D47" w:rsidP="00B61D47">
      <w:pPr>
        <w:numPr>
          <w:ilvl w:val="1"/>
          <w:numId w:val="29"/>
        </w:numPr>
        <w:spacing w:before="100" w:beforeAutospacing="1" w:after="100" w:afterAutospacing="1" w:line="240" w:lineRule="auto"/>
        <w:rPr>
          <w:sz w:val="28"/>
          <w:szCs w:val="28"/>
          <w:lang w:val="es-DO"/>
        </w:rPr>
      </w:pPr>
      <w:r w:rsidRPr="00B61D47">
        <w:rPr>
          <w:sz w:val="28"/>
          <w:szCs w:val="28"/>
          <w:lang w:val="es-DO"/>
        </w:rPr>
        <w:t>Diseño y desarrollo del módulo de informes y la configuración/integración final del sistema.</w:t>
      </w:r>
    </w:p>
    <w:p w:rsidR="00B61D47" w:rsidRPr="00B61D47" w:rsidRDefault="00B61D47" w:rsidP="00B61D47">
      <w:pPr>
        <w:numPr>
          <w:ilvl w:val="1"/>
          <w:numId w:val="29"/>
        </w:numPr>
        <w:spacing w:before="100" w:beforeAutospacing="1" w:after="100" w:afterAutospacing="1" w:line="240" w:lineRule="auto"/>
        <w:rPr>
          <w:sz w:val="28"/>
          <w:szCs w:val="28"/>
          <w:lang w:val="es-DO"/>
        </w:rPr>
      </w:pPr>
      <w:r w:rsidRPr="00B61D47">
        <w:rPr>
          <w:sz w:val="28"/>
          <w:szCs w:val="28"/>
          <w:lang w:val="es-DO"/>
        </w:rPr>
        <w:t>Preparación y ejecución de la capacitación para el personal, con entrega de un manual de usuario.</w:t>
      </w:r>
    </w:p>
    <w:p w:rsidR="00B61D47" w:rsidRPr="00B61D47" w:rsidRDefault="00B61D47" w:rsidP="00B61D47">
      <w:pPr>
        <w:numPr>
          <w:ilvl w:val="0"/>
          <w:numId w:val="29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B61D47">
        <w:rPr>
          <w:rStyle w:val="Strong"/>
          <w:sz w:val="28"/>
          <w:szCs w:val="28"/>
        </w:rPr>
        <w:t>Entregables:</w:t>
      </w:r>
    </w:p>
    <w:p w:rsidR="00B61D47" w:rsidRPr="00B61D47" w:rsidRDefault="00B61D47" w:rsidP="00B61D47">
      <w:pPr>
        <w:numPr>
          <w:ilvl w:val="1"/>
          <w:numId w:val="29"/>
        </w:numPr>
        <w:spacing w:before="100" w:beforeAutospacing="1" w:after="100" w:afterAutospacing="1" w:line="240" w:lineRule="auto"/>
        <w:rPr>
          <w:sz w:val="28"/>
          <w:szCs w:val="28"/>
          <w:lang w:val="es-DO"/>
        </w:rPr>
      </w:pPr>
      <w:r w:rsidRPr="00B61D47">
        <w:rPr>
          <w:sz w:val="28"/>
          <w:szCs w:val="28"/>
          <w:lang w:val="es-DO"/>
        </w:rPr>
        <w:t>Sistema completo, integrado y funcional, junto con la documentación de capacitación y la documentación detallada del código.</w:t>
      </w:r>
    </w:p>
    <w:p w:rsidR="00B61D47" w:rsidRPr="00B61D47" w:rsidRDefault="00B61D47" w:rsidP="00B61D47">
      <w:pPr>
        <w:numPr>
          <w:ilvl w:val="0"/>
          <w:numId w:val="29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B61D47">
        <w:rPr>
          <w:rStyle w:val="Strong"/>
          <w:sz w:val="28"/>
          <w:szCs w:val="28"/>
        </w:rPr>
        <w:t>Pago:</w:t>
      </w:r>
      <w:r w:rsidRPr="00B61D47">
        <w:rPr>
          <w:sz w:val="28"/>
          <w:szCs w:val="28"/>
        </w:rPr>
        <w:t xml:space="preserve"> 10% del total</w:t>
      </w:r>
    </w:p>
    <w:p w:rsidR="00B61D47" w:rsidRPr="00B61D47" w:rsidRDefault="00B61D47" w:rsidP="00B61D47">
      <w:pPr>
        <w:numPr>
          <w:ilvl w:val="0"/>
          <w:numId w:val="29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B61D47">
        <w:rPr>
          <w:rStyle w:val="Strong"/>
          <w:sz w:val="28"/>
          <w:szCs w:val="28"/>
        </w:rPr>
        <w:t>Monto:</w:t>
      </w:r>
      <w:r w:rsidRPr="00B61D47">
        <w:rPr>
          <w:sz w:val="28"/>
          <w:szCs w:val="28"/>
        </w:rPr>
        <w:t xml:space="preserve"> 2.352 USD × 10% ≈ </w:t>
      </w:r>
      <w:r w:rsidRPr="00B61D47">
        <w:rPr>
          <w:rStyle w:val="Strong"/>
          <w:sz w:val="28"/>
          <w:szCs w:val="28"/>
        </w:rPr>
        <w:t>235 USD</w:t>
      </w:r>
      <w:r w:rsidRPr="00B61D47">
        <w:rPr>
          <w:sz w:val="28"/>
          <w:szCs w:val="28"/>
        </w:rPr>
        <w:t xml:space="preserve"> (≈14.100 DOP).</w:t>
      </w:r>
    </w:p>
    <w:p w:rsidR="00B61D47" w:rsidRPr="00542B7E" w:rsidRDefault="00B61D47" w:rsidP="00B61D47">
      <w:pPr>
        <w:pStyle w:val="NormalWeb"/>
        <w:rPr>
          <w:b/>
          <w:color w:val="4F81BD" w:themeColor="accent1"/>
          <w:sz w:val="32"/>
          <w:szCs w:val="32"/>
        </w:rPr>
      </w:pPr>
      <w:r w:rsidRPr="00542B7E">
        <w:rPr>
          <w:rStyle w:val="Emphasis"/>
          <w:rFonts w:eastAsiaTheme="majorEastAsia"/>
          <w:b/>
          <w:color w:val="4F81BD" w:themeColor="accent1"/>
          <w:sz w:val="32"/>
          <w:szCs w:val="32"/>
        </w:rPr>
        <w:t>Resumen de porcentajes:</w:t>
      </w:r>
    </w:p>
    <w:p w:rsidR="00B61D47" w:rsidRPr="00B61D47" w:rsidRDefault="00B61D47" w:rsidP="00B61D47">
      <w:pPr>
        <w:numPr>
          <w:ilvl w:val="0"/>
          <w:numId w:val="30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B61D47">
        <w:rPr>
          <w:sz w:val="28"/>
          <w:szCs w:val="28"/>
        </w:rPr>
        <w:t>Fase 0: 15%</w:t>
      </w:r>
    </w:p>
    <w:p w:rsidR="00B61D47" w:rsidRPr="00B61D47" w:rsidRDefault="00B61D47" w:rsidP="00B61D47">
      <w:pPr>
        <w:numPr>
          <w:ilvl w:val="0"/>
          <w:numId w:val="30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B61D47">
        <w:rPr>
          <w:sz w:val="28"/>
          <w:szCs w:val="28"/>
        </w:rPr>
        <w:t>Fase 1: 25%</w:t>
      </w:r>
    </w:p>
    <w:p w:rsidR="00B61D47" w:rsidRPr="00B61D47" w:rsidRDefault="00B61D47" w:rsidP="00B61D47">
      <w:pPr>
        <w:numPr>
          <w:ilvl w:val="0"/>
          <w:numId w:val="30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B61D47">
        <w:rPr>
          <w:sz w:val="28"/>
          <w:szCs w:val="28"/>
        </w:rPr>
        <w:t>Fase 2: 20%</w:t>
      </w:r>
    </w:p>
    <w:p w:rsidR="00B61D47" w:rsidRPr="00B61D47" w:rsidRDefault="00B61D47" w:rsidP="00B61D47">
      <w:pPr>
        <w:numPr>
          <w:ilvl w:val="0"/>
          <w:numId w:val="30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B61D47">
        <w:rPr>
          <w:sz w:val="28"/>
          <w:szCs w:val="28"/>
        </w:rPr>
        <w:t>Fase 3: 30%</w:t>
      </w:r>
    </w:p>
    <w:p w:rsidR="00B61D47" w:rsidRPr="00B61D47" w:rsidRDefault="00B61D47" w:rsidP="00B61D47">
      <w:pPr>
        <w:numPr>
          <w:ilvl w:val="0"/>
          <w:numId w:val="30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B61D47">
        <w:rPr>
          <w:sz w:val="28"/>
          <w:szCs w:val="28"/>
        </w:rPr>
        <w:t>Fase 4: 10%</w:t>
      </w:r>
      <w:r w:rsidRPr="00B61D47">
        <w:rPr>
          <w:sz w:val="28"/>
          <w:szCs w:val="28"/>
        </w:rPr>
        <w:br/>
      </w:r>
      <w:r w:rsidRPr="00B61D47">
        <w:rPr>
          <w:rStyle w:val="Strong"/>
          <w:sz w:val="28"/>
          <w:szCs w:val="28"/>
        </w:rPr>
        <w:t>Total:</w:t>
      </w:r>
      <w:r w:rsidRPr="00B61D47">
        <w:rPr>
          <w:sz w:val="28"/>
          <w:szCs w:val="28"/>
        </w:rPr>
        <w:t xml:space="preserve"> 100%</w:t>
      </w:r>
    </w:p>
    <w:p w:rsidR="00B07E0B" w:rsidRPr="00B07E0B" w:rsidRDefault="00B07E0B" w:rsidP="00B07E0B">
      <w:pPr>
        <w:spacing w:after="0"/>
        <w:rPr>
          <w:sz w:val="28"/>
          <w:szCs w:val="28"/>
        </w:rPr>
      </w:pPr>
    </w:p>
    <w:p w:rsidR="00B07E0B" w:rsidRPr="0056005A" w:rsidRDefault="00B07E0B" w:rsidP="00B07E0B">
      <w:pPr>
        <w:pStyle w:val="Heading3"/>
        <w:rPr>
          <w:sz w:val="32"/>
          <w:szCs w:val="32"/>
          <w:lang w:val="es-DO"/>
        </w:rPr>
      </w:pPr>
      <w:r w:rsidRPr="0056005A">
        <w:rPr>
          <w:sz w:val="32"/>
          <w:szCs w:val="32"/>
          <w:lang w:val="es-DO"/>
        </w:rPr>
        <w:lastRenderedPageBreak/>
        <w:t>5. Plan de Pagos y Condiciones</w:t>
      </w:r>
    </w:p>
    <w:p w:rsidR="00B07E0B" w:rsidRPr="00B07E0B" w:rsidRDefault="00B07E0B" w:rsidP="00B07E0B">
      <w:pPr>
        <w:pStyle w:val="NormalWeb"/>
        <w:rPr>
          <w:sz w:val="28"/>
          <w:szCs w:val="28"/>
          <w:lang w:val="es-DO"/>
        </w:rPr>
      </w:pPr>
      <w:r w:rsidRPr="00B07E0B">
        <w:rPr>
          <w:rStyle w:val="Strong"/>
          <w:sz w:val="28"/>
          <w:szCs w:val="28"/>
          <w:lang w:val="es-DO"/>
        </w:rPr>
        <w:t>Modalidad de Pago:</w:t>
      </w:r>
      <w:r w:rsidRPr="00B07E0B">
        <w:rPr>
          <w:sz w:val="28"/>
          <w:szCs w:val="28"/>
          <w:lang w:val="es-DO"/>
        </w:rPr>
        <w:br/>
        <w:t>El pago se realizará en función de la aprobación de cada fase. Antes de comenzar cada fase se emitirá una factura por el porcentaje correspondiente, y la liberación del pago se efectuará tras la validación y aprobación de los entregables de la fase finalizada.</w:t>
      </w:r>
    </w:p>
    <w:p w:rsidR="00B07E0B" w:rsidRPr="0056005A" w:rsidRDefault="00B07E0B" w:rsidP="00B07E0B">
      <w:pPr>
        <w:pStyle w:val="NormalWeb"/>
        <w:rPr>
          <w:sz w:val="28"/>
          <w:szCs w:val="28"/>
        </w:rPr>
      </w:pPr>
      <w:r w:rsidRPr="0056005A">
        <w:rPr>
          <w:rStyle w:val="Strong"/>
          <w:sz w:val="28"/>
          <w:szCs w:val="28"/>
        </w:rPr>
        <w:t>Condiciones Adicionales:</w:t>
      </w:r>
    </w:p>
    <w:p w:rsidR="00B07E0B" w:rsidRPr="00B07E0B" w:rsidRDefault="00B07E0B" w:rsidP="00B07E0B">
      <w:pPr>
        <w:numPr>
          <w:ilvl w:val="0"/>
          <w:numId w:val="24"/>
        </w:numPr>
        <w:spacing w:before="100" w:beforeAutospacing="1" w:after="100" w:afterAutospacing="1" w:line="240" w:lineRule="auto"/>
        <w:rPr>
          <w:sz w:val="28"/>
          <w:szCs w:val="28"/>
          <w:lang w:val="es-DO"/>
        </w:rPr>
      </w:pPr>
      <w:r w:rsidRPr="00B07E0B">
        <w:rPr>
          <w:rStyle w:val="Strong"/>
          <w:sz w:val="28"/>
          <w:szCs w:val="28"/>
          <w:lang w:val="es-DO"/>
        </w:rPr>
        <w:t>Reuniones de seguimiento:</w:t>
      </w:r>
      <w:r w:rsidRPr="00B07E0B">
        <w:rPr>
          <w:sz w:val="28"/>
          <w:szCs w:val="28"/>
          <w:lang w:val="es-DO"/>
        </w:rPr>
        <w:t xml:space="preserve"> Se programarán reuniones semanales para revisar avances, recoger retroalimentación y ajustar el cronograma si fuese necesario.</w:t>
      </w:r>
    </w:p>
    <w:p w:rsidR="00B07E0B" w:rsidRPr="00B07E0B" w:rsidRDefault="002139EA" w:rsidP="00B07E0B">
      <w:pPr>
        <w:spacing w:after="0"/>
        <w:rPr>
          <w:sz w:val="28"/>
          <w:szCs w:val="28"/>
        </w:rPr>
      </w:pPr>
      <w:r>
        <w:rPr>
          <w:sz w:val="28"/>
          <w:szCs w:val="28"/>
        </w:rPr>
        <w:pict>
          <v:rect id="_x0000_i1034" style="width:0;height:1.5pt" o:hralign="center" o:hrstd="t" o:hr="t" fillcolor="#a0a0a0" stroked="f"/>
        </w:pict>
      </w:r>
    </w:p>
    <w:p w:rsidR="00B07E0B" w:rsidRPr="0056005A" w:rsidRDefault="00B07E0B" w:rsidP="00B07E0B">
      <w:pPr>
        <w:pStyle w:val="Heading3"/>
        <w:rPr>
          <w:sz w:val="32"/>
          <w:szCs w:val="32"/>
          <w:lang w:val="es-DO"/>
        </w:rPr>
      </w:pPr>
      <w:r w:rsidRPr="0056005A">
        <w:rPr>
          <w:sz w:val="32"/>
          <w:szCs w:val="32"/>
          <w:lang w:val="es-DO"/>
        </w:rPr>
        <w:t>6. Consideraciones Finales</w:t>
      </w:r>
    </w:p>
    <w:p w:rsidR="00B07E0B" w:rsidRPr="00B07E0B" w:rsidRDefault="00B07E0B" w:rsidP="00B07E0B">
      <w:pPr>
        <w:pStyle w:val="NormalWeb"/>
        <w:rPr>
          <w:sz w:val="28"/>
          <w:szCs w:val="28"/>
          <w:lang w:val="es-DO"/>
        </w:rPr>
      </w:pPr>
      <w:r w:rsidRPr="00B07E0B">
        <w:rPr>
          <w:sz w:val="28"/>
          <w:szCs w:val="28"/>
          <w:lang w:val="es-DO"/>
        </w:rPr>
        <w:t>El cronograma total de 336 horas distribuidas en aproximadamente 12 semanas (cerca de 3 meses) es razonable para abordar todas las funcionalidades del sistema, permitiendo además incorporar revisiones y ajustes puntuales.</w:t>
      </w:r>
    </w:p>
    <w:p w:rsidR="00B07E0B" w:rsidRPr="00B07E0B" w:rsidRDefault="002139EA" w:rsidP="00B07E0B">
      <w:pPr>
        <w:rPr>
          <w:sz w:val="28"/>
          <w:szCs w:val="28"/>
        </w:rPr>
      </w:pPr>
      <w:r>
        <w:rPr>
          <w:sz w:val="28"/>
          <w:szCs w:val="28"/>
        </w:rPr>
        <w:pict>
          <v:rect id="_x0000_i1035" style="width:0;height:1.5pt" o:hralign="center" o:hrstd="t" o:hr="t" fillcolor="#a0a0a0" stroked="f"/>
        </w:pict>
      </w:r>
    </w:p>
    <w:p w:rsidR="00B07E0B" w:rsidRPr="00C57464" w:rsidRDefault="00B07E0B" w:rsidP="00B07E0B">
      <w:pPr>
        <w:pStyle w:val="Heading3"/>
        <w:rPr>
          <w:sz w:val="32"/>
          <w:szCs w:val="32"/>
          <w:lang w:val="es-DO"/>
        </w:rPr>
      </w:pPr>
      <w:r w:rsidRPr="00C57464">
        <w:rPr>
          <w:sz w:val="32"/>
          <w:szCs w:val="32"/>
          <w:lang w:val="es-DO"/>
        </w:rPr>
        <w:t>7. Aceptación</w:t>
      </w:r>
    </w:p>
    <w:p w:rsidR="00B07E0B" w:rsidRPr="00B07E0B" w:rsidRDefault="00B07E0B" w:rsidP="00B07E0B">
      <w:pPr>
        <w:pStyle w:val="NormalWeb"/>
        <w:rPr>
          <w:sz w:val="28"/>
          <w:szCs w:val="28"/>
          <w:lang w:val="es-DO"/>
        </w:rPr>
      </w:pPr>
      <w:r w:rsidRPr="00B07E0B">
        <w:rPr>
          <w:sz w:val="28"/>
          <w:szCs w:val="28"/>
          <w:lang w:val="es-DO"/>
        </w:rPr>
        <w:t>Si este presupuesto es de su agrado y se ajusta a los requerimientos del proyecto, favor de confirmar la aceptación para proceder con la firma del contrato y la planificación detallada del inicio del desarrollo.</w:t>
      </w:r>
    </w:p>
    <w:p w:rsidR="00B07E0B" w:rsidRPr="00B07E0B" w:rsidRDefault="002139EA" w:rsidP="00B07E0B">
      <w:pPr>
        <w:rPr>
          <w:sz w:val="28"/>
          <w:szCs w:val="28"/>
        </w:rPr>
      </w:pPr>
      <w:r>
        <w:rPr>
          <w:sz w:val="28"/>
          <w:szCs w:val="28"/>
        </w:rPr>
        <w:pict>
          <v:rect id="_x0000_i1036" style="width:0;height:1.5pt" o:hralign="center" o:hrstd="t" o:hr="t" fillcolor="#a0a0a0" stroked="f"/>
        </w:pict>
      </w:r>
    </w:p>
    <w:p w:rsidR="00B07E0B" w:rsidRPr="00B07E0B" w:rsidRDefault="00B07E0B" w:rsidP="00B07E0B">
      <w:pPr>
        <w:pStyle w:val="NormalWeb"/>
        <w:rPr>
          <w:sz w:val="28"/>
          <w:szCs w:val="28"/>
          <w:lang w:val="es-DO"/>
        </w:rPr>
      </w:pPr>
      <w:r w:rsidRPr="00B07E0B">
        <w:rPr>
          <w:rStyle w:val="Strong"/>
          <w:sz w:val="28"/>
          <w:szCs w:val="28"/>
          <w:lang w:val="es-DO"/>
        </w:rPr>
        <w:t>Firmado,</w:t>
      </w:r>
      <w:r w:rsidRPr="00B07E0B">
        <w:rPr>
          <w:sz w:val="28"/>
          <w:szCs w:val="28"/>
          <w:lang w:val="es-DO"/>
        </w:rPr>
        <w:br/>
        <w:t>Jonás Javier Encarnación</w:t>
      </w:r>
      <w:r w:rsidRPr="00B07E0B">
        <w:rPr>
          <w:sz w:val="28"/>
          <w:szCs w:val="28"/>
          <w:lang w:val="es-DO"/>
        </w:rPr>
        <w:br/>
        <w:t>Desarrollador de Aplicaciones Web / Freelance</w:t>
      </w:r>
      <w:r w:rsidRPr="00B07E0B">
        <w:rPr>
          <w:sz w:val="28"/>
          <w:szCs w:val="28"/>
          <w:lang w:val="es-DO"/>
        </w:rPr>
        <w:br/>
        <w:t>8 de febrero de 2025</w:t>
      </w:r>
    </w:p>
    <w:p w:rsidR="008B525D" w:rsidRPr="00B07E0B" w:rsidRDefault="008B525D">
      <w:pPr>
        <w:rPr>
          <w:sz w:val="28"/>
          <w:szCs w:val="28"/>
          <w:lang w:val="es-DO"/>
        </w:rPr>
      </w:pPr>
    </w:p>
    <w:sectPr w:rsidR="008B525D" w:rsidRPr="00B07E0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5B46930"/>
    <w:multiLevelType w:val="multilevel"/>
    <w:tmpl w:val="68F86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506066"/>
    <w:multiLevelType w:val="multilevel"/>
    <w:tmpl w:val="058AC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C88709F"/>
    <w:multiLevelType w:val="multilevel"/>
    <w:tmpl w:val="89A86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D036A51"/>
    <w:multiLevelType w:val="multilevel"/>
    <w:tmpl w:val="D5FA7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5BA37D0"/>
    <w:multiLevelType w:val="multilevel"/>
    <w:tmpl w:val="BCDCF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739284B"/>
    <w:multiLevelType w:val="multilevel"/>
    <w:tmpl w:val="04E03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8EE24CB"/>
    <w:multiLevelType w:val="multilevel"/>
    <w:tmpl w:val="549C7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CB57FEF"/>
    <w:multiLevelType w:val="multilevel"/>
    <w:tmpl w:val="B11E5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1532E72"/>
    <w:multiLevelType w:val="multilevel"/>
    <w:tmpl w:val="134A5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58474F1"/>
    <w:multiLevelType w:val="multilevel"/>
    <w:tmpl w:val="4454C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0B955C8"/>
    <w:multiLevelType w:val="multilevel"/>
    <w:tmpl w:val="5838E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1763E65"/>
    <w:multiLevelType w:val="multilevel"/>
    <w:tmpl w:val="D4845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7DC440F"/>
    <w:multiLevelType w:val="multilevel"/>
    <w:tmpl w:val="6A9C6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D394523"/>
    <w:multiLevelType w:val="multilevel"/>
    <w:tmpl w:val="3C062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2857A45"/>
    <w:multiLevelType w:val="multilevel"/>
    <w:tmpl w:val="0DC6E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77740DD"/>
    <w:multiLevelType w:val="multilevel"/>
    <w:tmpl w:val="4F469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88A7C9E"/>
    <w:multiLevelType w:val="multilevel"/>
    <w:tmpl w:val="0FC2D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15E11BB"/>
    <w:multiLevelType w:val="multilevel"/>
    <w:tmpl w:val="BDB09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23C3A83"/>
    <w:multiLevelType w:val="multilevel"/>
    <w:tmpl w:val="D64E0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62823F9"/>
    <w:multiLevelType w:val="multilevel"/>
    <w:tmpl w:val="5B345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8EA76DA"/>
    <w:multiLevelType w:val="multilevel"/>
    <w:tmpl w:val="CDA86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8"/>
  </w:num>
  <w:num w:numId="11">
    <w:abstractNumId w:val="22"/>
  </w:num>
  <w:num w:numId="12">
    <w:abstractNumId w:val="25"/>
  </w:num>
  <w:num w:numId="13">
    <w:abstractNumId w:val="16"/>
  </w:num>
  <w:num w:numId="14">
    <w:abstractNumId w:val="14"/>
  </w:num>
  <w:num w:numId="15">
    <w:abstractNumId w:val="13"/>
  </w:num>
  <w:num w:numId="16">
    <w:abstractNumId w:val="12"/>
  </w:num>
  <w:num w:numId="17">
    <w:abstractNumId w:val="26"/>
  </w:num>
  <w:num w:numId="18">
    <w:abstractNumId w:val="9"/>
  </w:num>
  <w:num w:numId="19">
    <w:abstractNumId w:val="15"/>
  </w:num>
  <w:num w:numId="20">
    <w:abstractNumId w:val="24"/>
  </w:num>
  <w:num w:numId="21">
    <w:abstractNumId w:val="17"/>
  </w:num>
  <w:num w:numId="22">
    <w:abstractNumId w:val="27"/>
  </w:num>
  <w:num w:numId="23">
    <w:abstractNumId w:val="20"/>
  </w:num>
  <w:num w:numId="24">
    <w:abstractNumId w:val="23"/>
  </w:num>
  <w:num w:numId="25">
    <w:abstractNumId w:val="19"/>
  </w:num>
  <w:num w:numId="26">
    <w:abstractNumId w:val="29"/>
  </w:num>
  <w:num w:numId="27">
    <w:abstractNumId w:val="28"/>
  </w:num>
  <w:num w:numId="28">
    <w:abstractNumId w:val="11"/>
  </w:num>
  <w:num w:numId="29">
    <w:abstractNumId w:val="21"/>
  </w:num>
  <w:num w:numId="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139EA"/>
    <w:rsid w:val="0029639D"/>
    <w:rsid w:val="00326F90"/>
    <w:rsid w:val="00542B7E"/>
    <w:rsid w:val="0056005A"/>
    <w:rsid w:val="005A776E"/>
    <w:rsid w:val="00825322"/>
    <w:rsid w:val="00830C31"/>
    <w:rsid w:val="008B525D"/>
    <w:rsid w:val="00AA1D8D"/>
    <w:rsid w:val="00B07E0B"/>
    <w:rsid w:val="00B47730"/>
    <w:rsid w:val="00B61D47"/>
    <w:rsid w:val="00C57464"/>
    <w:rsid w:val="00CB0664"/>
    <w:rsid w:val="00DB709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B3095A6"/>
  <w14:defaultImageDpi w14:val="300"/>
  <w15:docId w15:val="{3B4EB71C-867D-4D74-85EC-36A2DF70C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830C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281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4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3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C7E8CFB-4BCE-4E7F-AC77-016832314F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6</Pages>
  <Words>1017</Words>
  <Characters>5800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6804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jonas Javier</cp:lastModifiedBy>
  <cp:revision>6</cp:revision>
  <dcterms:created xsi:type="dcterms:W3CDTF">2013-12-23T23:15:00Z</dcterms:created>
  <dcterms:modified xsi:type="dcterms:W3CDTF">2025-02-09T01:38:00Z</dcterms:modified>
  <cp:category/>
</cp:coreProperties>
</file>