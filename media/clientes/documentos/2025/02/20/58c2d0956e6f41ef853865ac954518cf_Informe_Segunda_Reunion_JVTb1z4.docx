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la Segunda Reunión con Cristecnoviajes SRL</w:t>
      </w:r>
    </w:p>
    <w:p>
      <w:r>
        <w:t>Fecha: 6 de febrero de 2025</w:t>
      </w:r>
    </w:p>
    <w:p>
      <w:r>
        <w:t>Participantes:</w:t>
      </w:r>
    </w:p>
    <w:p>
      <w:r>
        <w:t>Jonas Javier Encarnación</w:t>
      </w:r>
    </w:p>
    <w:p>
      <w:r>
        <w:t>Teddy Diaz</w:t>
      </w:r>
    </w:p>
    <w:p>
      <w:r>
        <w:t>(Otros participantes según registro)</w:t>
      </w:r>
    </w:p>
    <w:p>
      <w:pPr>
        <w:pStyle w:val="Heading1"/>
      </w:pPr>
      <w:r>
        <w:t>1. Objetivo de la Reunión</w:t>
      </w:r>
    </w:p>
    <w:p>
      <w:r>
        <w:t>Revisar y discutir el prototipo básico del sistema, con especial énfasis en la organización y las funcionalidades de sus módulos principales: Dashboard, CRM, Reservas, Pagos/Contabilidad e Informes. Se buscó validar la estructura inicial y establecer lineamientos para ajustes futuros, a fin de garantizar que el sistema se adecúe a las necesidades operativas de la compañía.</w:t>
      </w:r>
    </w:p>
    <w:p>
      <w:pPr>
        <w:pStyle w:val="Heading1"/>
      </w:pPr>
      <w:r>
        <w:t>2. Desarrollo de la Reunión</w:t>
      </w:r>
    </w:p>
    <w:p>
      <w:pPr>
        <w:pStyle w:val="Heading2"/>
      </w:pPr>
      <w:r>
        <w:t>2.1. Presentación del Prototipo y Dashboard</w:t>
      </w:r>
    </w:p>
    <w:p>
      <w:r>
        <w:t>Prototipo Básico:</w:t>
      </w:r>
    </w:p>
    <w:p>
      <w:r>
        <w:t>Se presentó un prototipo preliminar basado en la documentación recibida y ejemplos consultados en internet. Se enfatizó que se trata de una maqueta inicial, sujeta a ajustes conforme se avance en el desarrollo.</w:t>
      </w:r>
    </w:p>
    <w:p>
      <w:r>
        <w:t>Dashboard (Panel de Control):</w:t>
      </w:r>
    </w:p>
    <w:p>
      <w:r>
        <w:t>- Accesos Rápidos: Botones para crear nuevas reservas, generar reportes, agregar clientes y tareas.</w:t>
      </w:r>
    </w:p>
    <w:p>
      <w:r>
        <w:t>- Visualización de Datos: Se muestran gráficos que ilustran ventas totales (desglosables por productos, servicios o reservas), reservas activas, cuentas por cobrar y ganancias mensuales/anuales.</w:t>
      </w:r>
    </w:p>
    <w:p>
      <w:r>
        <w:t>- Interacciones y Notificaciones: El sistema registrará de forma automática las interacciones realizadas con los clientes (por ejemplo, creación de reservas, recepción de pagos, envío de correos) y presentará notificaciones para alertar sobre acciones pendientes (como reservas por confirmar o vencimientos de cuentas).</w:t>
      </w:r>
    </w:p>
    <w:p>
      <w:pPr>
        <w:pStyle w:val="Heading2"/>
      </w:pPr>
      <w:r>
        <w:t>2.2. Módulo CRM</w:t>
      </w:r>
    </w:p>
    <w:p>
      <w:r>
        <w:t>Gestión de Clientes:</w:t>
      </w:r>
    </w:p>
    <w:p>
      <w:r>
        <w:t>- Registro y filtrado de clientes por nombre, fecha de creación, última actividad y estado.</w:t>
      </w:r>
    </w:p>
    <w:p>
      <w:r>
        <w:t>- Cada cliente dispondrá de una página de detalle con información básica (nombre, email, teléfono, dirección, fecha de nacimiento, etc.) y opciones para editar o eliminar registros.</w:t>
      </w:r>
    </w:p>
    <w:p>
      <w:r>
        <w:t>Historial de Interacciones y Acciones Comerciales:</w:t>
      </w:r>
    </w:p>
    <w:p>
      <w:r>
        <w:t>- Registro detallado de interacciones (llamadas, reuniones, envíos de email) y acciones comerciales (reservas, pagos, etc.) vinculadas a cada cliente.</w:t>
      </w:r>
    </w:p>
    <w:p>
      <w:r>
        <w:t>Vinculación con Empresas:</w:t>
      </w:r>
    </w:p>
    <w:p>
      <w:r>
        <w:t>- Se discutió la posibilidad de vincular a un cliente con la empresa a la que representa, incluyendo campos adicionales como “lugar de trabajo” o “cargo”.</w:t>
      </w:r>
    </w:p>
    <w:p>
      <w:r>
        <w:t>- Se acordó que estos datos podrán ajustarse según la información final proporcionada por el equipo.</w:t>
      </w:r>
    </w:p>
    <w:p>
      <w:r>
        <w:t>Exportación de Datos:</w:t>
      </w:r>
    </w:p>
    <w:p>
      <w:r>
        <w:t>- Se incorporará la opción de exportar la base de datos de clientes y empresas en formato CSV, facilitando la migración de datos desde el sistema actual.</w:t>
      </w:r>
    </w:p>
    <w:p>
      <w:pPr>
        <w:pStyle w:val="Heading2"/>
      </w:pPr>
      <w:r>
        <w:t>2.3. Módulo de Reservas</w:t>
      </w:r>
    </w:p>
    <w:p>
      <w:r>
        <w:t>Gestión Integral de Reservas:</w:t>
      </w:r>
    </w:p>
    <w:p>
      <w:r>
        <w:t>- Búsqueda y filtrado por ID, nombre del cliente, servicio, fecha de viaje, estado (pagado, pendiente, cancelada) y prioridad en caso de reservas urgentes.</w:t>
      </w:r>
    </w:p>
    <w:p>
      <w:r>
        <w:t>Formulario de Creación de Reservas:</w:t>
      </w:r>
    </w:p>
    <w:p>
      <w:r>
        <w:t>- Al seleccionar un servicio (por ejemplo, hoteles/resorts, paquetes internacionales, cruceros, etc.), se despliega un formulario personalizado con los campos pertinentes (fechas, número y tipo de habitaciones, etc.).</w:t>
      </w:r>
    </w:p>
    <w:p>
      <w:r>
        <w:t>Detalle de la Reserva:</w:t>
      </w:r>
    </w:p>
    <w:p>
      <w:r>
        <w:t>- Se presentará una página de detalle que incluirá información general de la reserva, datos del cliente, especificaciones del servicio, tarifas y registro de pagos.</w:t>
      </w:r>
    </w:p>
    <w:p>
      <w:r>
        <w:t>Notificación Automática:</w:t>
      </w:r>
    </w:p>
    <w:p>
      <w:r>
        <w:t>- El sistema podrá enviar notificaciones al cliente (por email, SMS o WhatsApp) confirmando la creación de la reserva.</w:t>
      </w:r>
    </w:p>
    <w:p>
      <w:pPr>
        <w:pStyle w:val="Heading2"/>
      </w:pPr>
      <w:r>
        <w:t>2.4. Módulo de Pagos y Contabilidad</w:t>
      </w:r>
    </w:p>
    <w:p>
      <w:r>
        <w:t>Registro de Pagos:</w:t>
      </w:r>
    </w:p>
    <w:p>
      <w:r>
        <w:t>- Se detallarán los pagos realizados asociados a cada reserva (fecha, monto, método de pago y notas).</w:t>
      </w:r>
    </w:p>
    <w:p>
      <w:r>
        <w:t>- Es imprescindible la incorporación de comprobantes de pago que garanticen la verificación y conciliación bancaria.</w:t>
      </w:r>
    </w:p>
    <w:p>
      <w:r>
        <w:t>Integración con Contabilidad:</w:t>
      </w:r>
    </w:p>
    <w:p>
      <w:r>
        <w:t>- El proceso de registro formal de pagos se delegará al área de contabilidad, asegurando que solo se avance una vez verificado el comprobante.</w:t>
      </w:r>
    </w:p>
    <w:p>
      <w:r>
        <w:t>- Se presentaron ideas para la generación de gráficos comparativos de ingresos versus gastos, evolución de la utilidad neta y registros de cuentas por cobrar y pagar.</w:t>
      </w:r>
    </w:p>
    <w:p>
      <w:r>
        <w:t>Libros Contables:</w:t>
      </w:r>
    </w:p>
    <w:p>
      <w:r>
        <w:t>- Se mencionó la necesidad de incorporar libros contables (libro diario, libro mayor, cuentas auxiliares y catálogo de cuentas).</w:t>
      </w:r>
    </w:p>
    <w:p>
      <w:r>
        <w:t>- Se acordó coordinar una reunión técnica con la responsable del área contable para definir en detalle estos requerimientos.</w:t>
      </w:r>
    </w:p>
    <w:p>
      <w:pPr>
        <w:pStyle w:val="Heading2"/>
      </w:pPr>
      <w:r>
        <w:t>2.5. Informes y Configuración</w:t>
      </w:r>
    </w:p>
    <w:p>
      <w:r>
        <w:t>Reportes e Informes:</w:t>
      </w:r>
    </w:p>
    <w:p>
      <w:r>
        <w:t>- El sistema permitirá generar informes sobre ventas, comisiones, cuentas por cobrar y por pagar, con opciones de exportación a Excel, PDF o CSV.</w:t>
      </w:r>
    </w:p>
    <w:p>
      <w:r>
        <w:t>- Se incluirán gráficos (barras, pastel, líneas) para facilitar la visualización de datos.</w:t>
      </w:r>
    </w:p>
    <w:p>
      <w:r>
        <w:t>Configuración General:</w:t>
      </w:r>
    </w:p>
    <w:p>
      <w:r>
        <w:t>- Se habilitará un módulo para gestionar los datos generales de la empresa (nombre, logo, email, teléfono).</w:t>
      </w:r>
    </w:p>
    <w:p>
      <w:r>
        <w:t>- Se implementará una gestión de usuarios con asignación de roles específicos (administrador, encargado de ventas, encargado de contabilidad) para restringir el acceso a información sensible.</w:t>
      </w:r>
    </w:p>
    <w:p>
      <w:r>
        <w:t>- Se dispondrá de un registro de actividades para monitorear las acciones realizadas por cada usuario, fortaleciendo la seguridad del sistema.</w:t>
      </w:r>
    </w:p>
    <w:p>
      <w:pPr>
        <w:pStyle w:val="Heading1"/>
      </w:pPr>
      <w:r>
        <w:t>3. Conclusiones y Próximos Pasos</w:t>
      </w:r>
    </w:p>
    <w:p>
      <w:r>
        <w:t>Flexibilidad del Prototipo:</w:t>
      </w:r>
    </w:p>
    <w:p>
      <w:r>
        <w:t>El prototipo presentado es una base inicial que se ajustará y mejorará conforme se reciba retroalimentación y se definan requerimientos adicionales, especialmente en el módulo de contabilidad.</w:t>
      </w:r>
    </w:p>
    <w:p>
      <w:r>
        <w:t>Reunión Técnica con el Área de Contabilidad:</w:t>
      </w:r>
    </w:p>
    <w:p>
      <w:r>
        <w:t>Se programará una reunión con la responsable contable para definir en detalle los requerimientos específicos del módulo de contabilidad y la incorporación de los libros contables.</w:t>
      </w:r>
    </w:p>
    <w:p>
      <w:r>
        <w:t>Cronograma de Implementación:</w:t>
      </w:r>
    </w:p>
    <w:p>
      <w:r>
        <w:t>Se plantea tener el sistema en funcionamiento para el primer semestre del año, con un hito tentativo el 30 de abril o el 1 de mayo. Se acordó realizar reuniones semanales para dar seguimiento al desarrollo y ajustes del sistema.</w:t>
      </w:r>
    </w:p>
    <w:p>
      <w:r>
        <w:t>Envío del Presupuesto:</w:t>
      </w:r>
    </w:p>
    <w:p>
      <w:r>
        <w:t>Se procederá a elaborar y enviar el presupuesto correspondiente, que será analizado en la próxima reunión.</w:t>
      </w:r>
    </w:p>
    <w:p>
      <w:r>
        <w:br/>
        <w:t>Atentamente,</w:t>
      </w:r>
    </w:p>
    <w:p>
      <w:r>
        <w:t>Jonas Javier Encarnación</w:t>
      </w:r>
    </w:p>
    <w:p>
      <w:r>
        <w:t>Desarrollador / Responsable del Proyecto</w:t>
      </w:r>
    </w:p>
    <w:p>
      <w:r>
        <w:t>Cristecnoviajes SRL</w:t>
      </w:r>
    </w:p>
    <w:p>
      <w:r>
        <w:t>6 de febrero de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